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Обзор биометрических методов идентификации личности</w:t>
      </w:r>
    </w:p>
    <w:p>
      <w:r>
        <w:rPr>
          <w:b/>
        </w:rPr>
        <w:t xml:space="preserve">Человек: </w:t>
      </w:r>
      <w:r>
        <w:t>В статье приведены основные биометрические параметры. Рассмотрены методы идентификации, нашедшие широкое применение в России. Биометрическая идентификация способна решить задачу объединения всех существующих паролей пользователя к одному и применять его повсеместно. Процесс извлечения свойств отпечатка пальцев начинается с оценки качества изображения: вычисляется ориентация бороздок, которая в каждом пикселе отражает направление бороздки. Распознавание лиц - это самый приемлемый обществом метод биометрической идентификации. Идентификации личности по радужной оболочке глаза состоит из получения изображения, на котором локализуется радужная оболочка и составляется её код. В качестве двух основных характеристик любой биометрической системы можно использовать ошибки первого и второго рода. Идентификация на основе рисунка радужной оболочки глаза является одним из самых надёжных биометрических методов. Беcконтактный способ получения данных говорит о простоте использования и возможном внедрении в различные области.</w:t>
      </w:r>
    </w:p>
    <w:p>
      <w:r>
        <w:rPr>
          <w:b/>
        </w:rPr>
        <w:t xml:space="preserve">Key words: </w:t>
      </w:r>
      <w:r>
        <w:t>биометрические параметры, идентификация личности, отпечатки пальцев, распознавание лиц, радужная оболочка, биометрическая идентификация, алгоритм, базы данных, биометрические методы, пароль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Распознавание человека по биометрическим данным – это автоматизированный метод идентификации на основе физиологических (являются физическими характеристиками и измеряются в определённые моменты времени) и поведенческих (представляют собой последовательность действий и протекают в течение некоторого периода времени) черт. Это самый приемлемый обществом метод биометрической идентификации. Радужная оболочка глаза. Даугман использовал двумерный фильтр Габора. Статистические характеристики.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Распознавание человека по биометрическим данным – это автоматизированный метод идентификации на основе физиологических (являются физическими характеристиками и измеряются в определённые моменты времени) и поведенческих (представляют собой последовательность действий и протекают в течение некоторого периода времени) черт. Простота фиксирования данного биометрического признака позволила составить большие базы данных: фотографии в правоохранительных органах, видеозаписи камер наблюдения, социальные сети и так далее. Радужная оболочка глаза. Статистические характеристики.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Биометрическая идентификация способна решить данную задачу. В таблице 1 перечислены основные из них. Радужная оболочка глаза. Например, в 1984 году был снят фильм про Джеймса Бонда "Никогда не говори никогда". Есть несколько подходов. Даугман использовал двумерный фильтр Габора. Статистические характеристики. FRR – вероятность отказа доступа человеку, имеющего допуск.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Биометрическая идентификация способна решить данную задачу. В таблице 1 перечислены основные из них. Радужная оболочка глаза. Позднее, идея нашла своё отражение в некоторых фильмах. Например, в 1984 году был снят фильм про Джеймса Бонда "Никогда не говори никогда". Есть несколько подходов. Даугман использовал двумерный фильтр Габора. Статистические характеристики.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Распознавание человека по биометрическим данным – это автоматизированный метод идентификации на основе физиологических (являются физическими характеристиками и измеряются в определённые моменты времени) и поведенческих (представляют собой последовательность действий и протекают в течение некоторого периода времени) черт. Для сравнения отпечатков эксперты используют множество деталей папиллярных узоров, имеющих следующие черты: конец бороздки, раздвоение бороздки, независимая бороздка, озеро, ответвление, перекрест и другие. Радужная оболочка глаза. Первый из них базируется на поиске лица и глаз, затем другая камера с увеличительным объективом получает высококачественное изображение радужной оболочки. Дополнительно создаётся маска, где изображение зашумлено (области наложения ресниц и век), которая накладывается на исходный код радужной оболочки. FAR характеризует вероятность ложного совпадения биометрических характеристик двух людей. Анализируя эти данные, можно придти к выводу, что идентификация на основе рисунка радужной оболочки глаза является одним из самых надёжных биометрических методов.</w:t>
      </w:r>
    </w:p>
    <w:p>
      <w:r>
        <w:rPr>
          <w:b/>
        </w:rPr>
        <w:t xml:space="preserve">Key words part: </w:t>
      </w:r>
      <w:r>
        <w:t>0.7777777777777778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Распознавание человека по биометрическим данным – это автоматизированный метод идентификации на основе физиологических (являются физическими характеристиками и измеряются в определённые моменты времени) и поведенческих (представляют собой последовательность действий и протекают в течение некоторого периода времени) черт. Для сравнения отпечатков эксперты используют множество деталей папиллярных узоров, имеющих следующие черты: конец бороздки, раздвоение бороздки, независимая бороздка, озеро, ответвление, перекрест и другие. Дополнительно создаётся маска, где изображение зашумлено (области наложения ресниц и век), которая накладывается на исходный код радужной оболочки. FAR характеризует вероятность ложного совпадения биометрических характеристик двух людей. Анализируя эти данные, можно придти к выводу, что идентификация на основе рисунка радужной оболочки глаза является одним из самых надёжных биометрических методов.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Подробнее остановимся на трёх, распространённых в России. Судебная экспертиза основывается на предположении, что не существует двух одинаковых отпечатков пальцев, принадлежащих разным людям. Паспорт, снабжённый фотографией, стал повсеместным и главным документом, удостоверяющим личность человека. Является, как и отпечатки пальцев фенотипической особенностью человека и развивается в течении первых месяцев беременности. Позднее, идея нашла своё отражение в некоторых фильмах. Например, в 1984 году был снят фильм про Джеймса Бонда "Никогда не говори никогда". Есть несколько подходов. FRR – вероятность отказа доступа человеку, имеющего допуск.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Простота фиксирования данного биометрического признака позволила составить большие базы данных: фотографии в правоохранительных органах, видеозаписи камер наблюдения, социальные сети и так далее. Предпочтительным является метод, основанный на анализе геометрии лица, история распознавания которого насчитывает тридцатилетнюю историю. И лишь в 1994 году появился первый автоматизированный алгоритм распознавания радужной оболочки глаза, разработанный математиком Джоном Даугманом. Дополнительно создаётся маска, где изображение зашумлено (области наложения ресниц и век), которая накладывается на исходный код радужной оболочки.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 таблице 1 перечислены основные из них. Для сравнения отпечатков эксперты используют множество деталей папиллярных узоров, имеющих следующие черты: конец бороздки, раздвоение бороздки, независимая бороздка, озеро, ответвление, перекрест и другие. Простота фиксирования данного биометрического признака позволила составить большие базы данных: фотографии в правоохранительных органах, видеозаписи камер наблюдения, социальные сети и так далее. Радужная оболочка глаза. И лишь в 1994 году появился первый автоматизированный алгоритм распознавания радужной оболочки глаза, разработанный математиком Джоном Даугманом. FAR характеризует вероятность ложного совпадения биометрических характеристик двух людей.</w:t>
      </w:r>
    </w:p>
    <w:p>
      <w:r>
        <w:rPr>
          <w:b/>
        </w:rPr>
        <w:t xml:space="preserve">Key words part: </w:t>
      </w:r>
      <w:r>
        <w:t>0.7037037037037037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Подробнее остановимся на трёх, распространённых в России. Автоматические методы сравнения работают схожим образом. Задача распознавания лиц идёт рука об руку с человеком с незапамятных времён. Простота фиксирования данного биометрического признака позволила составить большие базы данных: фотографии в правоохранительных органах, видеозаписи камер наблюдения, социальные сети и так далее. Источником получения изображения могут быть: оцифровке документы; камеры наблюдения; трёхмерные изображения; снимки в инфракрасном спектре.</w:t>
      </w:r>
    </w:p>
    <w:p>
      <w:r>
        <w:rPr>
          <w:b/>
        </w:rPr>
        <w:t xml:space="preserve">Key words part: </w:t>
      </w:r>
      <w:r>
        <w:t>0.6296296296296297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Автоматические методы сравнения работают схожим образом. Радужная оболочка глаза. Есть несколько подходов. Даугман использовал двумерный фильтр Габора. Статистические характеристики.</w:t>
      </w:r>
    </w:p>
    <w:p>
      <w:r>
        <w:rPr>
          <w:b/>
        </w:rPr>
        <w:t xml:space="preserve">Key words part: </w:t>
      </w:r>
      <w:r>
        <w:t>0.4444444444444444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Биометрическая идентификация способна решить данную задачу. Подробнее остановимся на трёх, распространённых в России. Отпечатки пальцев (рис. 1 а) представляют собой мелкие бороздки на внутренней поверхности ладони и ступни человека. Источником получения изображения могут быть: оцифровке документы; камеры наблюдения; трёхмерные изображения; снимки в инфракрасном спектре. Первый из них базируется на поиске лица и глаз, затем другая камера с увеличительным объективом получает высококачественное изображение радужной оболочки. Безконтактный способ получения данных говорит о простоте использования и возможном внедрении в различные области.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Для сравнения отпечатков эксперты используют множество деталей папиллярных узоров, имеющих следующие черты: конец бороздки, раздвоение бороздки, независимая бороздка, озеро, ответвление, перекрест и другие. Предпочтительным является метод, основанный на анализе геометрии лица, история распознавания которого насчитывает тридцатилетнюю историю. Позднее, идея нашла своё отражение в некоторых фильмах. Алгоритм был запатентован и до сих пор лежит в основе систем распознавания радужной оболочки. Устройство по захвату изображения глаза, которое будет удобным для пользователя и незаметным, является одной из проблем.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В таблице 1 перечислены основные из них. Подробнее остановимся на трёх, распространённых в России. Автоматические методы сравнения работают схожим образом. Есть несколько подходов. Статистические характеристики.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В таблице 1 перечислены основные из них. Подробнее остановимся на трёх, распространённых в России. Радужная оболочка глаза. Есть несколько подходов. Статистические характеристики.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Процесс извлечения свойств отпечатка начинается с оценки качества изображения: вычисляется ориентация бороздок, которая в каждом пикселе отражает направление бороздки. Простота фиксирования данного биометрического признака позволила составить большие базы данных: фотографии в правоохранительных органах, видеозаписи камер наблюдения, социальные сети и так далее. Первый из них базируется на поиске лица и глаз, затем другая камера с увеличительным объективом получает высококачественное изображение радужной оболочки. Дополнительно создаётся маска, где изображение зашумлено (области наложения ресниц и век), которая накладывается на исходный код радужной оболочки. В качестве двух основных характеристик любой биометрической системы можно использовать ошибки первого и второго рода. Анализируя эти данные, можно придти к выводу, что идентификация на основе рисунка радужной оболочки глаза является одним из самых надёжных биометрических методов.</w:t>
      </w:r>
    </w:p>
    <w:p>
      <w:r>
        <w:rPr>
          <w:b/>
        </w:rPr>
        <w:t xml:space="preserve">Key words part: </w:t>
      </w:r>
      <w:r>
        <w:t>0.7777777777777778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Распознавание человека по биометрическим данным – это автоматизированный метод идентификации на основе физиологических (являются физическими характеристиками и измеряются в определённые моменты времени) и поведенческих (представляют собой последовательность действий и протекают в течение некоторого периода времени) черт. Идея идентификации личности по радужной оболочке глаза была предложена офтальмологами ещё в 1936 году. И лишь в 1994 году появился первый автоматизированный алгоритм распознавания радужной оболочки глаза, разработанный математиком Джоном Даугманом. Первый из них базируется на поиске лица и глаз, затем другая камера с увеличительным объективом получает высококачественное изображение радужной оболочки. Второй – требует, чтобы глаз человека находился внутри определённой области наблюдений одной камеры. Анализируя эти данные, можно придти к выводу, что идентификация на основе рисунка радужной оболочки глаза является одним из самых надёжных биометрических методов.</w:t>
      </w:r>
    </w:p>
    <w:p>
      <w:r>
        <w:rPr>
          <w:b/>
        </w:rPr>
        <w:t xml:space="preserve">Key words part: </w:t>
      </w:r>
      <w:r>
        <w:t>0.8148148148148148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Биометрическая идентификация способна решить данную задачу. Отпечатки пальцев (рис. 1 а) представляют собой мелкие бороздки на внутренней поверхности ладони и ступни человека. На полученном изображении локализуется лицо (рис. 1 б), затем применяется один из двух методов: внешний вид лица и геометрия лица. Радужная оболочка глаза. Второй – требует, чтобы глаз человека находился внутри определённой области наблюдений одной камеры. FAR характеризует вероятность ложного совпадения биометрических характеристик двух людей.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Биометрическая идентификация способна решить данную задачу. Распознавание человека по биометрическим данным – это автоматизированный метод идентификации на основе физиологических (являются физическими характеристиками и измеряются в определённые моменты времени) и поведенческих (представляют собой последовательность действий и протекают в течение некоторого периода времени) черт. В таблице 1 перечислены основные из них.. Подробнее остановимся на трёх, распространённых в России.. Отпечатки пальцев. Отпечатки пальцев (рис. 1 а) представляют собой мелкие бороздки на внутренней поверхности ладони и ступни человека. Судебная экспертиза основывается на предположении, что не существует двух одинаковых отпечатков пальцев, принадлежащих разным людям.. Для сравнения отпечатков эксперты используют множество деталей папиллярных узоров, имеющих следующие черты: конец бороздки, раздвоение бороздки, независимая бороздка, озеро, ответвление, перекрест и другие. Автоматические методы сравнения работают схожим образом. Процесс извлечения свойств отпечатка начинается с оценки качества изображения: вычисляется ориентация бороздок, которая в каждом пикселе отражает направление бороздки. Затем происходит сегментация бороздок и локализации деталей с последующим распознаванием.. Геометрия лица. Задача распознавания лиц идёт рука об руку с человеком с незапамятных времён. Паспорт, снабжённый фотографией, стал повсеместным и главным документом, удостоверяющим личность человека. Это самый приемлемый обществом метод биометрической идентификации. Простота фиксирования данного биометрического признака позволила составить большие базы данных: фотографии в правоохранительных органах, видеозаписи камер наблюдения, социальные сети и так далее.. Источником получения изображения могут быть: оцифровке документы; камеры наблюдения; трёхмерные изображения; снимки в инфракрасном спектре.. На полученном изображении локализуется лицо (рис. 1 б), затем применяется один из двух методов: внешний вид лица и геометрия лица. Предпочтительным является метод, основанный на анализе геометрии лица, история распознавания которого насчитывает тридцатилетнюю историю.. Радужная оболочка глаза. Радужная оболочка – цветная часть глаза между склерой и зрачком. Является, как и отпечатки пальцев фенотипической особенностью человека и развивается в течении первых месяцев беременности.. Идея идентификации личности по радужной оболочке глаза была предложена офтальмологами ещё в 1936 году. Позднее, идея нашла своё отражение в некоторых фильмах. Например, в 1984 году был снят фильм про Джеймса Бонда «Никогда не говори никогда». И лишь в 1994 году появился первый автоматизированный алгоритм распознавания радужной оболочки глаза, разработанный математиком Джоном Даугманом. Алгоритм был запатентован и до сих пор лежит в основе систем распознавания радужной оболочки.. Устройство по захвату изображения глаза, которое будет удобным для пользователя и незаметным, является одной из проблем. Ведь при этом оно должно считывать рисунок радужной оболочки не зависимо от условий освещения. Есть несколько подходов. Первый из них базируется на поиске лица и глаз, затем другая камера с увеличительным объективом получает высококачественное изображение радужной оболочки. Второй – требует, чтобы глаз человека находился внутри определённой области наблюдений одной камеры.. На полученном изображении локализуется радужная оболочка и составляется её код (рис. 1 в). Даугман использовал двумерный фильтр Габора. Дополнительно создаётся маска, где изображение зашумлено (области наложения ресниц и век), которая накладывается на исходный код радужной оболочки. Для идентификации вычисляется расстояние Хэмминга (разница в битах между двумя шаблонами радужных оболочек), которое для одинаковых радужных оболочек будет наименьшим.. Статистические характеристики. В качестве двух основных характеристик любой биометрической системы можно использовать ошибки первого и второго рода. В области биометрии наиболее устоявшиеся понятия – FAR (False Acceptance Rate) и FRR(False Rejection Rate). FAR характеризует вероятность ложного совпадения биометрических характеристик двух людей. FRR – вероятность отказа доступа человеку, имеющего допуск.. В таблице 2 приведены средние показатели для различных биометрических систем. FAR, %. FRR, %. Следует отметить, что данные показатели варьируются в зависимости от используемых биометрических баз данных и применяемых алгоритмов, однако их качественное соотношение остаётся примерно одним. Анализируя эти данные, можно придти к выводу, что идентификация на основе рисунка радужной оболочки глаза является одним из самых надёжных биометрических методов. Безконтактный способ получения данных говорит о простоте использования и возможном внедрении в различные области.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