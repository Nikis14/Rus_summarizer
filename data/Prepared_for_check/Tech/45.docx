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Математическая модель оценки коэффициента влияния отдельно взятого фактора на угрозы информационной безопасности.</w:t>
      </w:r>
    </w:p>
    <w:p>
      <w:r>
        <w:rPr>
          <w:b/>
        </w:rPr>
        <w:t xml:space="preserve">Человек: </w:t>
      </w:r>
      <w:r>
        <w:t>В настоящее время все больше внимания уделяется защите информационных ресурсов от различных угроз. Существуют многочисленные методики оценки и управления рисками, которые направлены на минимизацию угроз информационной безопасности. Однако при оценке риска, рассматривается угроза в целом, то есть под действием всех возможных факторов, при этом тот или иной фактор может оказывать большее влияние на конкретную угрозу, чем остальные. В работе представлена математическая модель оценки коэффициента влияния отдельно взятого фактора на угрозы информационной безопасности. Исследование строилось на работе с вероятностью возникновения и критичностью не связанных между собой угроз информационной безопасности. Математическая модель, представленная в работе, дает возможность оценить характеристики угрозы под действием конкретного фактора, что в свою очередь помогает понять, на сколько сильно отдельный фактор влияет на неё. Используя полученные данные можно оптимизировать систему защиты информации с учетом противодействия максимально критичным факторам.</w:t>
      </w:r>
    </w:p>
    <w:p>
      <w:r>
        <w:rPr>
          <w:b/>
        </w:rPr>
        <w:t xml:space="preserve">Key words: </w:t>
      </w:r>
      <w:r>
        <w:t>математическая модель, коэффициент влияния, вероятность угрозы, критичность угрозы, влияние фактора, человеческий фактор, информационная безопасность, риск угрозы, оптимизация системы защиты, экспертная оценка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`P(b_(i))=P(b_(i)|c_(1))+.+P(b_(i)|c_(k))=sum_(i=1)^k P(b_(i)|c_(k))` , `sum_(i=1)^k P(b_(i)|c_(k))&lt;1` (1). Введем множество коэффициентов влияния конкретного фактора на угрозы информационной безопасности `X={x_(i)}`, `i=1,.,N` и положим, что в нашем случае, интересующим нас фактором будет `c_(1)` , тогда вероятность возникновения угрозы можно представить в виде:. Составим примерную таблицу. `&lt;&lt; x&gt;&gt;=(0,52)/(0,25+0,2+0,17+0,12)=0,7`. `Z_(nsd)=07*73%=51%`.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Введем множество коэффициентов влияния конкретного фактора на угрозы информационной безопасности `X={x_(i)}`, `i=1,.,N` и положим, что в нашем случае, интересующим нас фактором будет `c_(1)` , тогда вероятность возникновения угрозы можно представить в виде:. `P_(B)=sum_(i=1)^n P(b_(i))=P(b_(1))+.+P(b_(n)),` `sum_(i=1)^n P(b_(i))&lt;1` (3). `&lt;&lt; x&gt;&gt;=(x_(1)+.+x_(n))/n` (6). `Z_(nsd)=07*73%=51%`.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`P(b_(i))=x_(i)*P(b_(i))+.+P(b_(i)|c_(k))` , `x_(i)&lt;1` (2). `P_(B)=sum_(i=1)^n P(b_(i))=P(b_(1))+.+P(b_(n)),` `sum_(i=1)^n P(b_(i))&lt;1` (3). `P_(B)=(x_(1)*P(b_(1))+.+P(b_(1)|c_(k)))+.+(x_(1)*P(b_(n))+.+P(b_(n)|c_(k)))` (4). `P_(B)(c_(1))=&lt;&lt; x&gt;&gt;*P(b_(1))+.+&lt;&lt; x&gt;&gt;*P(b_(n))=&lt;&lt; x&gt;&gt;*(P(b_(1))+.+P(b_(n)))` (7). `Z(b_(i)|c_(1))=&lt;&lt; x&gt;&gt;*Z(b_(i))` (10)` `. Составим примерную таблицу. `&lt;&lt; x&gt;&gt;=(0,52)/(0,25+0,2+0,17+0,12)=0,7`. `Z_(nsd)=07*73%=51%`.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`P_(B)=sum_(i=1)^n P(b_(i))=P(b_(1))+.+P(b_(n)),` `sum_(i=1)^n P(b_(i))&lt;1` (3). `P_(B)=(x_(1)*P(b_(1))+.+P(b_(1)|c_(k)))+.+(x_(1)*P(b_(n))+.+P(b_(n)|c_(k)))` (4). `P_(B)(c_(1))=sum_(i=1)^n P(b_(i)|c_(1))=x_(1)*P(b_(1))+.+x_(n)*P(b_(n)),` `sum_(i=1)^n P(b_(i)|c_(1))&lt;1` (5). `&lt;&lt; x&gt;&gt;=(x_(1)+.+x_(n))/n` (6). `P_(B)(c_(1))=&lt;&lt; x&gt;&gt;*P(b_(1))+.+&lt;&lt; x&gt;&gt;*P(b_(n))=&lt;&lt; x&gt;&gt;*(P(b_(1))+.+P(b_(n)))` (7). `&lt;&lt; x&gt;&gt;=(sum_(i=1)^n P(b_(i)|c_(1)))/(sum_(i=1)^n P(b_(i)))` (9). `Z(b_(i)|c_(1))=&lt;&lt; x&gt;&gt;*Z(b_(i))` (10)` `. `Z_(nsd)=07*73%=51%`.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Пусть множество всех не взаимосвязанных угроз информационной безопасности `A={a_(i)}` , `i=1,.,L` , тогда множество не взаимосвязанных угроз информационной безопасности с присутствием конкретного фактора `B={b_(i)}` , `i=1,.,N` и `Asub B .`. Введем множество коэффициентов влияния конкретного фактора на угрозы информационной безопасности `X={x_(i)}`, `i=1,.,N` и положим, что в нашем случае, интересующим нас фактором будет `c_(1)` , тогда вероятность возникновения угрозы можно представить в виде:. Так как мы рассматриваем множество не взаимосвязанных угроз информационной безопасности, то вероятность реализации `P_(B)` хотя бы одной угрозы, вызванной конкретным фактором, можно определить следующим образом:. `P_(B)(c_(1))=sum_(i=1)^n P(b_(i)|c_(1))=x_(1)*P(b_(1))+.+x_(n)*P(b_(n)),` `sum_(i=1)^n P(b_(i)|c_(1))&lt;1` (5). Тогда формула (5) примет вид:. С точки зрения вероятности выделяются ошибки персонала и несанкционированный доступ[4,5]. Определенные исследования за длительный период[7] указывают на рост вероятности возникновения угроз безопасности с присутствием человеческого фактора. Для критичности представим следующую градацию: низкая 0-33, средняя 34-66, высокая 67-100. Согласно исследованию CompTIA [10] в 52% случаях возникновения угрозы информационной безопасности основополагающим фактором был именно человеческий, то есть `sum_(i=1)^n P(b_(i)|c_(1))=0,52` , тогда коэффициент влияния человеческого фактора равен:.</w:t>
      </w:r>
    </w:p>
    <w:p>
      <w:r>
        <w:rPr>
          <w:b/>
        </w:rPr>
        <w:t xml:space="preserve">Key words part: </w:t>
      </w:r>
      <w:r>
        <w:t>0.7333333333333333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Так как мы рассматриваем множество не взаимосвязанных угроз информационной безопасности, то вероятность реализации `P_(B)` хотя бы одной угрозы, вызванной конкретным фактором, можно определить следующим образом:. `P_(B)(c_(1))=sum_(i=1)^n P(b_(i)|c_(1))=x_(1)*P(b_(1))+.+x_(n)*P(b_(n)),` `sum_(i=1)^n P(b_(i)|c_(1))&lt;1` (5). Тогда формула (5) примет вид:. С точки зрения вероятности выделяются ошибки персонала и несанкционированный доступ[4,5]. Определенные исследования за длительный период[7] указывают на рост вероятности возникновения угроз безопасности с присутствием человеческого фактора. Для критичности представим следующую градацию: низкая 0-33, средняя 34-66, высокая 67-100.</w:t>
      </w:r>
    </w:p>
    <w:p>
      <w:r>
        <w:rPr>
          <w:b/>
        </w:rPr>
        <w:t xml:space="preserve">Key words part: </w:t>
      </w:r>
      <w:r>
        <w:t>0.6333333333333333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`P(b_(i))=x_(i)*P(b_(i))+.+P(b_(i)|c_(k))` , `x_(i)&lt;1` (2). Тогда формула (5) примет вид:. `Z(b_(i)|c_(1))=&lt;&lt; x&gt;&gt;*Z(b_(i))` (10)` `. Наиболее критичными являются кража информации, халатность сотрудников и их неправомерные действия[6]. Составим примерную таблицу. `&lt;&lt; x&gt;&gt;=(0,52)/(0,25+0,2+0,17+0,12)=0,7`. `Z_(nsd)=07*73%=51%`. В данном конкретном случае значение коэффициента влияния человеческого фактора получилось 0,7, однако полученное значение может принимать разные значения для конкретного предприятия в зависимости от исходных данных.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Положим далее, что на возникновение угроз безопасности множества `B` оказывают влияние различные, не зависящие друг от друга факторы `C={c_(i)}` , `i=1,.,K` . `P(b_(i))=x_(i)*P(b_(i))+.+P(b_(i)|c_(k))` , `x_(i)&lt;1` (2). В связи с тем, что затруднительно точно определить значение коэффициента влияния конкретного фактора на каждую из угроз в отдельности, воспользуемся средним значением коэффициента`&lt;&lt; x&gt;&gt;` :. Коэффициент влияния конкретного фактора равен:.</w:t>
      </w:r>
    </w:p>
    <w:p>
      <w:r>
        <w:rPr>
          <w:b/>
        </w:rPr>
        <w:t xml:space="preserve">Key words part: </w:t>
      </w:r>
      <w:r>
        <w:t>0.6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`P_(B)=sum_(i=1)^n P(b_(i))=P(b_(1))+.+P(b_(n)),` `sum_(i=1)^n P(b_(i))&lt;1` (3). В связи с тем, что затруднительно точно определить значение коэффициента влияния конкретного фактора на каждую из угроз в отдельности, воспользуемся средним значением коэффициента`&lt;&lt; x&gt;&gt;` :. Тогда формула (5) примет вид:. Малым влиянием человеческого фактора в данном примере можно пренебречь, так как будет находиться среднее значение коэффициента влияния для наиболее подверженных влиянию угроз информационной безопасности.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Коэффициент влияния конкретного фактора равен:. Данный коэффициент актуален как для вероятности угрозы, так и для её критичности, тогда значение критичности угрозы под влиянием только конкретного фактора можно оценить как:. Проведем анализ экспертных оценок угроз информационной безопасности с условием присутствия в них влияния человеческого фактора. С точки зрения вероятности выделяются ошибки персонала и несанкционированный доступ[4,5]. `Z_(nsd)=07*73%=51%`.</w:t>
      </w:r>
    </w:p>
    <w:p>
      <w:r>
        <w:rPr>
          <w:b/>
        </w:rPr>
        <w:t xml:space="preserve">Key words part: </w:t>
      </w:r>
      <w:r>
        <w:t>0.8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Тогда формула (5) примет вид:. Проведем анализ экспертных оценок угроз информационной безопасности с условием присутствия в них влияния человеческого фактора. Наиболее критичными являются кража информации, халатность сотрудников и их неправомерные действия[6]. Составим примерную таблицу. Показатели угроз информационной безопасности.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Так как мы рассматриваем множество не взаимосвязанных угроз информационной безопасности, то вероятность реализации `P_(B)` хотя бы одной угрозы, вызванной конкретным фактором, можно определить следующим образом:. `P_(B)(c_(1))=sum_(i=1)^n P(b_(i)|c_(1))=x_(1)*P(b_(1))+.+x_(n)*P(b_(n)),` `sum_(i=1)^n P(b_(i)|c_(1))&lt;1` (5). Проведем анализ экспертных оценок угроз информационной безопасности с условием присутствия в них влияния человеческого фактора. `&lt;&lt; x&gt;&gt;=(0,52)/(0,25+0,2+0,17+0,12)=0,7`.</w:t>
      </w:r>
    </w:p>
    <w:p>
      <w:r>
        <w:rPr>
          <w:b/>
        </w:rPr>
        <w:t xml:space="preserve">Key words part: </w:t>
      </w:r>
      <w:r>
        <w:t>0.7333333333333333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Целью данной работы является представление коэффициента влияния отдельно взятого фактора на угрозу информационной безопасности в виде математической модели. `P_(B)(c_(1))=sum_(i=1)^n P(b_(i)|c_(1))=x_(1)*P(b_(1))+.+x_(n)*P(b_(n)),` `sum_(i=1)^n P(b_(i)|c_(1))&lt;1` (5). Тогда формула (5) примет вид:. Согласно исследованию CompTIA [10] в 52% случаях возникновения угрозы информационной безопасности основополагающим фактором был именно человеческий, то есть `sum_(i=1)^n P(b_(i)|c_(1))=0,52` , тогда коэффициент влияния человеческого фактора равен:. Критичность угрозы информационной безопасности "НСД" под действием человеческого фактора определяется следующим образом:.</w:t>
      </w:r>
    </w:p>
    <w:p>
      <w:r>
        <w:rPr>
          <w:b/>
        </w:rPr>
        <w:t xml:space="preserve">Key words part: </w:t>
      </w:r>
      <w:r>
        <w:t>0.7666666666666667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`P_(B)=(x_(1)*P(b_(1))+.+P(b_(1)|c_(k)))+.+(x_(1)*P(b_(n))+.+P(b_(n)|c_(k)))` (4). `&lt;&lt; x&gt;&gt;=(x_(1)+.+x_(n))/n` (6). Тогда формула (5) примет вид:. `&lt;&lt; x&gt;&gt;=(0,52)/(0,25+0,2+0,17+0,12)=0,7`. `Z_(nsd)=07*73%=51%`.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Целью данной работы является представление коэффициента влияния отдельно взятого фактора на угрозу информационной безопасности в виде математической модели. `&lt;&lt; x&gt;&gt;=(x_(1)+.+x_(n))/n` (6). Составим примерную таблицу. `&lt;&lt; x&gt;&gt;=(0,52)/(0,25+0,2+0,17+0,12)=0,7`. В результате работы мы получили математическую модель оценки коэффициента влияния отдельно взятого фактора на угрозы информационной безопасности и рассмотрели её на примере человеческого фактора.</w:t>
      </w:r>
    </w:p>
    <w:p>
      <w:r>
        <w:rPr>
          <w:b/>
        </w:rPr>
        <w:t xml:space="preserve">Key words part: </w:t>
      </w:r>
      <w:r>
        <w:t>0.7666666666666667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Пусть множество всех не взаимосвязанных угроз информационной безопасности `A={a_(i)}` , `i=1,.,L` , тогда множество не взаимосвязанных угроз информационной безопасности с присутствием конкретного фактора `B={b_(i)}` , `i=1,.,N` и `Asub B .`. Положим далее, что на возникновение угроз безопасности множества `B` оказывают влияние различные, не зависящие друг от друга факторы `C={c_(i)}` , `i=1,.,K` . Введем множество коэффициентов влияния конкретного фактора на угрозы информационной безопасности `X={x_(i)}`, `i=1,.,N` и положим, что в нашем случае, интересующим нас фактором будет `c_(1)` , тогда вероятность возникновения угрозы можно представить в виде:. Подставляя (2) в (3), можно записать следующее выражение для определения вероятности `P_(B)` :. Вероятность всех угроз безопасности с присутствием конкретного фактора и только под его влиянием `P_(B)(c_(1))` можно представить в виде:. Согласно исследованию CompTIA [10] в 52% случаях возникновения угрозы информационной безопасности основополагающим фактором был именно человеческий, то есть `sum_(i=1)^n P(b_(i)|c_(1))=0,52` , тогда коэффициент влияния человеческого фактора равен:.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Пусть множество всех не взаимосвязанных угроз информационной безопасности `A={a_(i)}` , `i=1,.,L` , тогда множество не взаимосвязанных угроз информационной безопасности с присутствием конкретного фактора `B={b_(i)}` , `i=1,.,N` и `Asub B .`. Положим далее, что на возникновение угроз безопасности множества `B` оказывают влияние различные, не зависящие друг от друга факторы `C={c_(i)}` , `i=1,.,K` . Введем множество коэффициентов влияния конкретного фактора на угрозы информационной безопасности `X={x_(i)}`, `i=1,.,N` и положим, что в нашем случае, интересующим нас фактором будет `c_(1)` , тогда вероятность возникновения угрозы можно представить в виде:. Вероятность всех угроз безопасности с присутствием конкретного фактора и только под его влиянием `P_(B)(c_(1))` можно представить в виде:. Малым влиянием человеческого фактора в данном примере можно пренебречь, так как будет находиться среднее значение коэффициента влияния для наиболее подверженных влиянию угроз информационной безопасности. Согласно исследованию CompTIA [10] в 52% случаях возникновения угрозы информационной безопасности основополагающим фактором был именно человеческий, то есть `sum_(i=1)^n P(b_(i)|c_(1))=0,52` , тогда коэффициент влияния человеческого фактора равен:.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`P(b_(i))=P(b_(i)|c_(1))+.+P(b_(i)|c_(k))=sum_(i=1)^k P(b_(i)|c_(k))` , `sum_(i=1)^k P(b_(i)|c_(k))&lt;1` (1). Рассчитаем коэффициент влияния человеческого фактора на угрозы информационной безопасности. `&lt;&lt; x&gt;&gt;=(0,52)/(0,25+0,2+0,17+0,12)=0,7`. Критичность угрозы информационной безопасности "НСД" под действием человеческого фактора определяется следующим образом:. В данном конкретном случае значение коэффициента влияния человеческого фактора получилось 0,7, однако полученное значение может принимать разные значения для конкретного предприятия в зависимости от исходных данных.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Целью данной работы является представление коэффициента влияния отдельно взятого фактора на угрозу информационной безопасности в виде математической модели.. Пусть множество всех не взаимосвязанных угроз информационной безопасности   `A={a_(i)}` , `i=1,...,L` , тогда множество не взаимосвязанных угроз информационной безопасности с присутствием конкретного фактора  `B={b_(i)}` , `i=1,...,N`   и `Asub B .`. Положим далее, что на возникновение угроз безопасности множества `B`   оказывают влияние различные, не зависящие друг от друга факторы `C={c_(i)}` , `i=1,...,K` . В таком случае вероятность возникновения любой угрозы из множества  `B`   можно представить как сумму вероятностей под влиянием различных факторов:. `P(b_(i))=P(b_(i)|c_(1))+...+P(b_(i)|c_(k))=sum_(i=1)^k P(b_(i)|c_(k))` , `sum_(i=1)^k P(b_(i)|c_(k))&lt;1`  (1). Введем множество коэффициентов влияния конкретного фактора на угрозы информационной безопасности `X={x_(i)}`, `i=1,...,N`   и положим, что в нашем случае, интересующим нас фактором будет `c_(1)` , тогда вероятность возникновения угрозы можно представить в виде:. `P(b_(i))=x_(i)*P(b_(i))+...+P(b_(i)|c_(k))` ,      `x_(i)&lt;1`       (2). Так как мы рассматриваем множество не взаимосвязанных угроз информационной безопасности, то вероятность  реализации `P_(B)` хотя бы одной угрозы, вызванной конкретным фактором, можно определить следующим образом:. `P_(B)=sum_(i=1)^n P(b_(i))=P(b_(1))+...+P(b_(n)),` `sum_(i=1)^n P(b_(i))&lt;1` (3). Подставляя (2) в (3), можно записать следующее выражение для определения  вероятности `P_(B)`  :. `P_(B)=(x_(1)*P(b_(1))+...+P(b_(1)|c_(k)))+...+(x_(1)*P(b_(n))+...+P(b_(n)|c_(k)))`  (4). Вероятность всех угроз безопасности с присутствием конкретного  фактора и только под его влиянием `P_(B)(c_(1))` можно представить в виде:. `P_(B)(c_(1))=sum_(i=1)^n P(b_(i)|c_(1))=x_(1)*P(b_(1))+...+x_(n)*P(b_(n)),` `sum_(i=1)^n P(b_(i)|c_(1))&lt;1`  (5). В связи с тем, что затруднительно точно определить значение коэффициента влияния конкретного фактора на каждую из угроз в отдельности, воспользуемся средним значением коэффициента`&lt;&lt; x&gt;&gt;` :. `&lt;&lt; x&gt;&gt;=(x_(1)+...+x_(n))/n`  (6). Тогда формула (5) примет вид:. `P_(B)(c_(1))=&lt;&lt; x&gt;&gt;*P(b_(1))+...+&lt;&lt; x&gt;&gt;*P(b_(n))=&lt;&lt; x&gt;&gt;*(P(b_(1))+...+P(b_(n)))` (7). Коэффициент влияния конкретного фактора равен:. `&lt;&lt; x&gt;&gt;=(sum_(i=1)^n P(b_(i)|c_(1)))/(sum_(i=1)^n P(b_(i)))` (9). Данный коэффициент актуален как для вероятности угрозы, так и для её критичности, тогда значение критичности угрозы под влиянием только конкретного фактора  можно оценить как:. `Z(b_(i)|c_(1))=&lt;&lt; x&gt;&gt;*Z(b_(i))` (10)` `. Рассчитаем коэффициент влияния человеческого фактора на угрозы информационной безопасности.. Проведем анализ экспертных оценок угроз информационной безопасности с условием присутствия в них влияния человеческого фактора. Большинство экспертных оценок угроз информационной безопасности можно разделить на две группы: вероятность возникновения угрозы и её критичность. С точки зрения вероятности выделяются ошибки персонала и несанкционированный доступ[4,5]. Наиболее критичными  являются кража информации, халатность сотрудников и их неправомерные действия[6]. Определенные исследования за длительный период[7]  указывают на рост вероятности возникновения угроз безопасности с присутствием человеческого фактора. Помимо этого можно выделить общие статистики [8,9], в которых явно выделен человеческий фактор, как причина возникновения белее половины всех угроз безопасности.. Составим примерную таблицу. Для критичности представим следующую градацию: низкая 0-33, средняя 34-66, высокая 67-100. Малым влиянием человеческого фактора в данном примере можно пренебречь, так как будет находиться среднее значение коэффициента влияния для наиболее подверженных влиянию угроз информационной безопасности.. Таблица. Показатели угроз информационной безопасности. Согласно исследованию CompTIA [10] в 52% случаях возникновения угрозы информационной безопасности основополагающим фактором был именно человеческий, то есть `sum_(i=1)^n P(b_(i)|c_(1))=0,52` , тогда коэффициент влияния человеческого фактора равен:. `&lt;&lt; x&gt;&gt;=(0,52)/(0,25+0,2+0,17+0,12)=0,7`. Критичность угрозы информационной безопасности «НСД»  под действием человеческого фактора определяется следующим образом:. `Z_(nsd)=07*73%=51%`. В данном конкретном случае значение коэффициента влияния человеческого фактора получилось 0,7, однако полученное значение может принимать разные значения для конкретного предприятия в зависимости от исходных данных.. В результате работы мы получили математическую модель оценки коэффициента влияния отдельно взятого фактора на угрозы информационной безопасности и рассмотрели её на примере человеческого фактора. Полученные результаты являются индивидуальными и зависят от значения входных параметров модели, сама же модель может быть использованна для определения значения коэфициента влияния любого фактора.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