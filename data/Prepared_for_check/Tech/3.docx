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Аудиовизуальные архивы в сети Интернет. Часть первая: «В начале было слово…» </w:t>
      </w:r>
    </w:p>
    <w:p>
      <w:r>
        <w:rPr>
          <w:b/>
        </w:rPr>
        <w:t xml:space="preserve">Человек: </w:t>
      </w:r>
      <w:r>
        <w:t>Статья является первой частью обзорного материала, посвященного аудиовизуальным архивам и представлению их коллекций в сети Интернет. В рамках настоящей серии статей речь будет идти только об аудиовизуальной документации на прозрачных (пленочных) или специализированных носителях. В случае если архивные коллекции, о которых пойдет речь, включают в себя цифровые (born-digital) аудиозаписи, фотографии, видеофильмы и видеофрагменты – это будет оговорено особо.Первая статья серии посвящена аудиоархивам и коллекциям, которые условно можно разделить на несколько категорий: - музыкальные архивы, содержащие записи фольклорной (народной), классической и популярной музыки; - радиоархивы. С точки зрения истории интерес в этих коллекциях представляют репортажи и интервью, как отражение истории повседневности и менталитета современников исторических событий. ; - аудиоархивы исследовательских центров, занимающихся изучением этнографии, антропологии, устной истории, мемориальной (персональной) истории, лингвистики и др. В качестве методов исследования используются историко-системный, историко-сравнительный, историко-типологический и историко-описательный методы. Исследование представляет собой историографический обзор современного состояния архивов аудиовизуальной информации в России и за рубежом и представление их коллекций в сети интернет. Научно-справочный аппарат, оцифрованные коллекции, постоянные электронные экспозиции и тематические интернет-выставки - вот далеко не полный список форм презентации аудиовизуальной информации.</w:t>
      </w:r>
    </w:p>
    <w:p>
      <w:r>
        <w:rPr>
          <w:b/>
        </w:rPr>
        <w:t xml:space="preserve">Key words: </w:t>
      </w:r>
      <w:r>
        <w:t>аудиовизуальные архивы, музыкальные архивы, радиоархивы, звуковые архивы, мемориальные архивы, устная история, Шеллак, восковые валики, научно-справочный аппарат, интернет-публикации</w:t>
      </w:r>
    </w:p>
    <w:p>
      <w:r>
        <w:t>=================================</w:t>
      </w:r>
    </w:p>
    <w:p>
      <w:r>
        <w:rPr>
          <w:b/>
        </w:rPr>
        <w:t xml:space="preserve">FastText_KMeans_Clean: </w:t>
      </w:r>
      <w:r>
        <w:t>И, наконец, данный материал не претендует на исчерпывающее представление и характеристику аудиовизуальных архивов, а обращает внимание читателей на наиболее интересные (с точки зрения автора) коллекции, представленные в сети, а все упоминаемые ссылки на ресурсы актуальны на 15 ноября 2018 г. . В начале статьи по устоявшейся традиции необходимо сказать несколько слов о профильных международных организациях, объединяющих аудиовизуальные архивы и координирующих их деятельность. Так, в рамках Международного Совета архивов (ICA) функционирует Рабочая группа по фото и аудиовизуальным архивам (Photographic and Audiovisual Archives Working Group – PAAG) (https://www.ica.org/en/about-photographic-and-audiovisual-archives-working-group). В 2009 г. Британская библиотека представила в сети в открытом доступе обширный архив аудиодокументов: фольклорной и классической музыки, радиорепортажей, звуков природы и т.п. – около 90000 записей из 3,5 млн объектов аудиоколлекции, что составляет примерно 15000 часов звучания. Уникальный информационный ресурс, посвященный жизни и творчеству великого композитора, "цветка своей почвы", как сказал о нем русский композитор и музыкальный критик А.Н.Серов. На портале представлены история создания 30 опер Дж.Верди, каждая из них сопровождается оцифрованными музыкальными фрагментами первых записей этих произведений.</w:t>
      </w:r>
    </w:p>
    <w:p>
      <w:r>
        <w:rPr>
          <w:b/>
        </w:rPr>
        <w:t xml:space="preserve">Key words part: </w:t>
      </w:r>
      <w:r>
        <w:t>0.6153846153846154</w:t>
      </w:r>
    </w:p>
    <w:p>
      <w:r>
        <w:t>=================================</w:t>
      </w:r>
    </w:p>
    <w:p>
      <w:r>
        <w:rPr>
          <w:b/>
        </w:rPr>
        <w:t xml:space="preserve">FastText_KMeans_Raw/: </w:t>
      </w:r>
      <w:r>
        <w:t>И, наконец, данный материал не претендует на исчерпывающее представление и характеристику аудиовизуальных архивов, а обращает внимание читателей на наиболее интересные (с точки зрения автора) коллекции, представленные в сети, а все упоминаемые ссылки на ресурсы актуальны на 15 ноября 2018 г. . В начале статьи по устоявшейся традиции необходимо сказать несколько слов о профильных международных организациях, объединяющих аудиовизуальные архивы и координирующих их деятельность. Координационный совет ассоциаций аудиовизуальных архивов (The Coordinating Council of Audiovisual Archives Associations (CCAAA) – http://www.ccaaa.org) был создан в 1981 г. на заседании "Круглого стола по аудиовизуальным архивам" как реакция на Рекомендацию ЮНЕСКО "Охрана и сохранение движущихся изображений" (1980 г.) [12]. В 2009 г. Британская библиотека представила в сети в открытом доступе обширный архив аудиодокументов: фольклорной и классической музыки, радиорепортажей, звуков природы и т.п. – около 90000 записей из 3,5 млн объектов аудиоколлекции, что составляет примерно 15000 часов звучания. К ним относятся значительная часть уникальной коллекции аудиозаписей акцентов и диалектов (https://www.bl.uk/collection-guides/english-accents-and-dialects), "карта звуков", интервью (устная история – https://www.bl.uk/collection-guides/oral-history), а также история звукозаписывающей аппаратуры и индустрии (с 1877 по 1992 г.), аудиозаписи произведений литературы и театральных постановок.</w:t>
      </w:r>
    </w:p>
    <w:p>
      <w:r>
        <w:rPr>
          <w:b/>
        </w:rPr>
        <w:t xml:space="preserve">Key words part: </w:t>
      </w:r>
      <w:r>
        <w:t>0.6153846153846154</w:t>
      </w:r>
    </w:p>
    <w:p>
      <w:r>
        <w:t>=================================</w:t>
      </w:r>
    </w:p>
    <w:p>
      <w:r>
        <w:rPr>
          <w:b/>
        </w:rPr>
        <w:t xml:space="preserve">FastText_PageRank_Clean/: </w:t>
      </w:r>
      <w:r>
        <w:t>Первое уточнение касается терминологии. Вся информация доступна бесплатно. "Первая мировая война" (https://www.mediathek.at/der-erste-weltkrieg/). https://www.franceculture.fr/emissions/le-reportage-de-la-redaction/100-ans-plus-tard-des-enregistrements-de-soldats-de-la-guerre-14-18?fbclid=IwAR1y-CQuc-ISNsjdR6Nbf9fKtGrkhNAaJUAg6gou1d9rb-IkETxL4og8k5s. Крупнейшими среди них являются:. "Космические старты" (http://космос.ргафд.рф);. "Войной расстрелянные строки". Стихи поэтов-фронтовиков (http://поэты.ргафд.рф);.</w:t>
      </w:r>
    </w:p>
    <w:p>
      <w:r>
        <w:rPr>
          <w:b/>
        </w:rPr>
        <w:t xml:space="preserve">Key words part: </w:t>
      </w:r>
      <w:r>
        <w:t>0.3461538461538461</w:t>
      </w:r>
    </w:p>
    <w:p>
      <w:r>
        <w:t>=================================</w:t>
      </w:r>
    </w:p>
    <w:p>
      <w:r>
        <w:rPr>
          <w:b/>
        </w:rPr>
        <w:t xml:space="preserve">FastText_PageRank_Raw/: </w:t>
      </w:r>
      <w:r>
        <w:t>Первое уточнение касается терминологии. Вся информация доступна бесплатно. "Первая мировая война" (https://www.mediathek.at/der-erste-weltkrieg/). Крупнейшими среди них являются:. "Космические старты" (http://космос.ргафд.рф);. "Войной расстрелянные строки". Стихи поэтов-фронтовиков (http://поэты.ргафд.рф);. Першинга, Уоррена Г. Хардинга и Франклина Рузвельта.</w:t>
      </w:r>
    </w:p>
    <w:p>
      <w:r>
        <w:rPr>
          <w:b/>
        </w:rPr>
        <w:t xml:space="preserve">Key words part: </w:t>
      </w:r>
      <w:r>
        <w:t>0.3461538461538461</w:t>
      </w:r>
    </w:p>
    <w:p>
      <w:r>
        <w:t>=================================</w:t>
      </w:r>
    </w:p>
    <w:p>
      <w:r>
        <w:rPr>
          <w:b/>
        </w:rPr>
        <w:t xml:space="preserve">Mixed_ML_TR/: </w:t>
      </w:r>
      <w:r>
        <w:t>И, наконец, данный материал не претендует на исчерпывающее представление и характеристику аудиовизуальных архивов, а обращает внимание читателей на наиболее интересные (с точки зрения автора) коллекции, представленные в сети, а все упоминаемые ссылки на ресурсы актуальны на 15 ноября 2018 г. . В начале статьи по устоявшейся традиции необходимо сказать несколько слов о профильных международных организациях, объединяющих аудиовизуальные архивы и координирующих их деятельность. Наибольший интерес на сайте FOCAL International представляет список сайтов организаций, которые дают возможность ознакомиться со своими оцифрованными коллекциями на бесплатной основе (https://www.focalint.org/footage-community/useful-links). Еще одним полезным ресурсом – фактически фундаментальным справочным инструментом для исследователей кинодокументов – является раздел "Базы данных FIAF" (https://www.fiafnet.org/pages/Publications/About-FIAF-Databases.html), в котором представлены материалы экспертов со всего мира, посвященные сохранению, каталогизации и документированию фильмов. Третий онлайн-раздел посвящен аудиозаписям и видеороликам, рассказывающим об истории австрийской культуры (https://www.mediathek.at/oesterreich-am-wort/). Музыкальный центр Национальной библиотеки Израиля (http://web.nli.org.il/sites/nli/hebrew/music/Pages/default.aspx) располагает обширным собранием аудиодокументов, среди которых записи народной музыки, литературных чтений, фрагменты из личных архивов, архивов учреждений и сообществ. Сайт Центра представляет развернутую систему поиска информации (http://www.cuhkcoic.hk/?a=group&amp;id=collection) и возможность прослушать отдельные фрагменты представлений. На сайте звуковой библиотеки пока представлено незначительное количество оцифрованных записей (https://fonotecanacional.gob.mx/index.php/escucha/podcast-fonoteca-nacional), однако, в проекте реализована "звуковая карта Мексики" (https://fonotecanacional.gob.mx/index.php/escucha/mapa-sonoro-de-mexico), а одним из способов комплектования библиотеки является прямое взаимодействие с пользователями сети, которые рассматриваются как потенциальные фондообразователи архива. и другими рубриками. "Войной расстрелянные строки". Национальные архивы США (The National Archives and Records Administration (NARA)) обладают значительным собранием аудиоматериалов, однако в открытом доступе представлены чуть более 3 тыс. файлов (https://catalog.archives.gov/search?q=*:*&amp;f.oldScope=online&amp;f.materialsType=sound&amp;SearchType=advanced), большая часть которых – это записи публичных выступлений политических деятелей США (в частности, в коллекции более 50 выступлений Рональда Рейгана), репортажи, записанные на улицах Нью-Йорка после теракта 11 сентября 2001 г., хроникальные записи радио Нью-Йорка и др. Среди тематических коллекций Центра изучения аудиодокументов (https://www.loc.gov/rr/record/onlinecollections.html) наибольший интерес представляют коллекции, объединенные в разделе "Память Америки". "Изобретать развлечения: кинофильмы и звуковые записи компаний Edison" – 81 оцифрованная аудиозапись периода 1913–1922 гг., созданная с цилиндров (восковых валиков) компании Edison Diamond Disc. Современная версия сайта содержит примерно 17400 документов из собрания А.Ломакса, специализированные аналитические инструменты ("Choreometrics" и "Cantometrics"), подробные описания народной музыки и "метаданные" для каждой песни. Исследовательский институт Getty располагает более чем 1000 устными видеороликами, аудиозаписями и стенограммами, каждый из которых представляет голоса тех, кто сформировал художественный ландшафт XX — начала XXI вв. - Мелодия арии из трагедии Еврипида "Ифигения в Авлиде" (воспроизводится с записи на папирусе III в. до н. э., Лейденский Музей) – (https://www.youtube.com/watch?v=OJuxd5X_3iM),.</w:t>
      </w:r>
    </w:p>
    <w:p>
      <w:r>
        <w:rPr>
          <w:b/>
        </w:rPr>
        <w:t xml:space="preserve">Key words part: </w:t>
      </w:r>
      <w:r>
        <w:t>0.7692307692307693</w:t>
      </w:r>
    </w:p>
    <w:p>
      <w:r>
        <w:t>=================================</w:t>
      </w:r>
    </w:p>
    <w:p>
      <w:r>
        <w:rPr>
          <w:b/>
        </w:rPr>
        <w:t xml:space="preserve">MultiLingual_KMeans/: </w:t>
      </w:r>
      <w:r>
        <w:t>И, наконец, данный материал не претендует на исчерпывающее представление и характеристику аудиовизуальных архивов, а обращает внимание читателей на наиболее интересные (с точки зрения автора) коллекции, представленные в сети, а все упоминаемые ссылки на ресурсы актуальны на 15 ноября 2018 г. . В начале статьи по устоявшейся традиции необходимо сказать несколько слов о профильных международных организациях, объединяющих аудиовизуальные архивы и координирующих их деятельность. Наибольший интерес на сайте FOCAL International представляет список сайтов организаций, которые дают возможность ознакомиться со своими оцифрованными коллекциями на бесплатной основе (https://www.focalint.org/footage-community/useful-links). Еще одним полезным ресурсом – фактически фундаментальным справочным инструментом для исследователей кинодокументов – является раздел "Базы данных FIAF" (https://www.fiafnet.org/pages/Publications/About-FIAF-Databases.html), в котором представлены материалы экспертов со всего мира, посвященные сохранению, каталогизации и документированию фильмов. Третий онлайн-раздел посвящен аудиозаписям и видеороликам, рассказывающим об истории австрийской культуры (https://www.mediathek.at/oesterreich-am-wort/). Сайт Центра представляет развернутую систему поиска информации (http://www.cuhkcoic.hk/?a=group&amp;id=collection) и возможность прослушать отдельные фрагменты представлений. и другими рубриками. "Войной расстрелянные строки". Среди тематических коллекций Центра изучения аудиодокументов (https://www.loc.gov/rr/record/onlinecollections.html) наибольший интерес представляют коллекции, объединенные в разделе "Память Америки". "Изобретать развлечения: кинофильмы и звуковые записи компаний Edison" – 81 оцифрованная аудиозапись периода 1913–1922 гг., созданная с цилиндров (восковых валиков) компании Edison Diamond Disc. Современная версия сайта содержит примерно 17400 документов из собрания А.Ломакса, специализированные аналитические инструменты ("Choreometrics" и "Cantometrics"), подробные описания народной музыки и "метаданные" для каждой песни. Исследовательский институт Getty располагает более чем 1000 устными видеороликами, аудиозаписями и стенограммами, каждый из которых представляет голоса тех, кто сформировал художественный ландшафт XX — начала XXI вв. - Мелодия арии из трагедии Еврипида "Ифигения в Авлиде" (воспроизводится с записи на папирусе III в. до н. э., Лейденский Музей) – (https://www.youtube.com/watch?v=OJuxd5X_3iM),.</w:t>
      </w:r>
    </w:p>
    <w:p>
      <w:r>
        <w:rPr>
          <w:b/>
        </w:rPr>
        <w:t xml:space="preserve">Key words part: </w:t>
      </w:r>
      <w:r>
        <w:t>0.7307692307692307</w:t>
      </w:r>
    </w:p>
    <w:p>
      <w:r>
        <w:t>=================================</w:t>
      </w:r>
    </w:p>
    <w:p>
      <w:r>
        <w:rPr>
          <w:b/>
        </w:rPr>
        <w:t xml:space="preserve">Multilingual_PageRank/: </w:t>
      </w:r>
      <w:r>
        <w:t>Очевидно, что введенный в действие более 20 лет назад стандарт не учитывает многих реалий цифрового мира, поэтому в начале 2010-х годов формулировки были уточнены и несколько изменены [2]. К сожалению, хронология завершается началом 2000-х годов. Основана в 1969 г. в Амстердаме. Однако выяснить, представлены ли эти записи в открытом доступе в сети, невозможно. "Космические старты" (http://космос.ргафд.рф);. "Женщины на войне" (http://женщины-на-войне.ргафд.рф);. В среднем интервью каждого персонажа длится около двух часов. Уникальность проекта заключается в том, что аккадский язык, чрезвычайно распространенный не только в Месопотамии, но и на всем Ближнем Востоке, фактически вышел из употребления к началу новой эры, и его звучание было забыто.</w:t>
      </w:r>
    </w:p>
    <w:p>
      <w:r>
        <w:rPr>
          <w:b/>
        </w:rPr>
        <w:t xml:space="preserve">Key words part: </w:t>
      </w:r>
      <w:r>
        <w:t>0.3461538461538461</w:t>
      </w:r>
    </w:p>
    <w:p>
      <w:r>
        <w:t>=================================</w:t>
      </w:r>
    </w:p>
    <w:p>
      <w:r>
        <w:rPr>
          <w:b/>
        </w:rPr>
        <w:t xml:space="preserve">RuBERT_KMeans_Without_ST/: </w:t>
      </w:r>
      <w:r>
        <w:t>Есть и еще одно применение данных радиоархивов (для филологов, лингвистов, этнографов, географов и др.) – они позволяют изучать диалекты, звуки бытовой жизни, природы и т.п. различных областей страны, в которой сделаны репортажные записи, и даже составлять на их основе "карты диалектов" или "звуковую географию";. Однако все три "подпроекта" были быстро завершены, а последний передан в крупнейший в мире веб-архив классической музыки: https://www.classicalarchives.com. . Проект " Musopen" (https://musopen.org) – онлайн музыкальная библиотека произведений, свободных от авторского права. Здесь можно увидеть работы известного российского скульптора, жившего в Вене, Терезы Федоровны Рис (Teresa Feoderovna Ries), услышать Марлен Дитрих, Марику Рёкк, Элеанор Резенвельт, послушать печально известную всем, кто пережил ужасы Великой Отечественной войны, "Лили Марлен" в исполнении Лейл Андерсен (запись 1941 г.), услышать репортажи радиожурналисток с Мюнхенской конференции 1938 г., сообщение о вторжении гитлеровской Германии в Польшу (репортаж Дороти Томпсон от 03 сентября 1939 г.) и др.;. В 2009 г. Британская библиотека представила в сети в открытом доступе обширный архив аудиодокументов: фольклорной и классической музыки, радиорепортажей, звуков природы и т.п. – около 90000 записей из 3,5 млн объектов аудиоколлекции, что составляет примерно 15000 часов звучания. Безусловно, одним из самых полных ресурсов, представляющих, в том числе и редкие аудиозаписи, является YouTube, где существует страница "Советское радио. Среди тематических коллекций Центра изучения аудиодокументов (https://www.loc.gov/rr/record/onlinecollections.html) наибольший интерес представляют коллекции, объединенные в разделе "Память Америки". Глобальный музыкальный автомат (The Global Jukebox – https://theglobaljukebox.org/#) – проект, основанный на огромном собрании народных песен, записанных американским этнографом и фольклористом Аланом Ломаксом, который вел свои исследования на территории США, Великобритании, Ирландии, в странах Карибского бассейна, Италии, Испании и др.</w:t>
      </w:r>
    </w:p>
    <w:p>
      <w:r>
        <w:rPr>
          <w:b/>
        </w:rPr>
        <w:t xml:space="preserve">Key words part: </w:t>
      </w:r>
      <w:r>
        <w:t>0.6153846153846154</w:t>
      </w:r>
    </w:p>
    <w:p>
      <w:r>
        <w:t>=================================</w:t>
      </w:r>
    </w:p>
    <w:p>
      <w:r>
        <w:rPr>
          <w:b/>
        </w:rPr>
        <w:t xml:space="preserve">RuBERT_KMeans_With_ST/: </w:t>
      </w:r>
      <w:r>
        <w:t>Архивный музыкальный портал Италии (Il Portale Archivi della musica http://musica.san.beniculturali.it) – уникальный ресурс, созданный при поддержке архивного управления Италии и на основе Национальной архивной системы (SAN), предлагает доступ к архивным документам (в том числе аудиодокументам), включенным в исторический контекст. Центр устной истории осуществляет многочисленные исследования, разрабатывает различные методы исследования аудиодокументации (http://www.incite.columbia.edu/ccohr/) и конкретно-исторические исследовательские проекты, о содержании которых можно узнать из их описаний (https://library.columbia.edu/locations/ccoh/digital.html). Цель проекта — формирование каталога пластинок, которые проигрываются со скоростью 78 оборотов в минуту (всего за период с 1880 по 1960 гг., когда были распространены эти носители аудиозаписей, в США было издано около 250000 пластинок (примерно 500000 музыкальных произведений), оцифровка записей и представление их с помощью Internet Archive в открытом доступе. Так, специалисты Лондонского университета SOAS, который является ведущим высшим учебным заведением в Европе, специализирующимся на изучении Азии, Африки и Ближнего и Среднего Востока, осуществили несколько аудиопроектов, среди которых прочитанные на аккадском языке, оцифрованные и представленные в интернет наиболее известные документы (Кодекс Хаммурапи) и фрагменты "Эпоса о Гильгамеше, все видавшем" (https://www.soas.ac.uk/baplar/recordings/).</w:t>
      </w:r>
    </w:p>
    <w:p>
      <w:r>
        <w:rPr>
          <w:b/>
        </w:rPr>
        <w:t xml:space="preserve">Key words part: </w:t>
      </w:r>
      <w:r>
        <w:t>0.4615384615384616</w:t>
      </w:r>
    </w:p>
    <w:p>
      <w:r>
        <w:t>=================================</w:t>
      </w:r>
    </w:p>
    <w:p>
      <w:r>
        <w:rPr>
          <w:b/>
        </w:rPr>
        <w:t xml:space="preserve">RUBERT_page_rank_Without_ST/: </w:t>
      </w:r>
      <w:r>
        <w:t>Уже в названии рабочей группы чувствуется разделение на "статичные" (фотографические) и "движущиеся" (аудиовизуальные) коллекции. Условно все аудиоархивы и коллекции, представленные в сети, можно разделить на несколько категорий:. В разделе тематических ресурсов Британской библиотеки (https://www.bl.uk/collection-guides?page=16) можно также найти подборки аудиодокументов по различной тематике: аудиовизуальные документы бывший британских колоний в Азии (https://www.bl.uk/collection-guides/asian-britain-music-and-audiovisual); музыку и культуру афробританцев (https://www.bl.uk/collection-guides/black-britain-music-and-audiovisual); многочисленные тематические подборки аудиовизуальной документации в жанре "устной истории" (архитектуры и ландшафтного дизайна (https://www.bl.uk/collection-guides/oral-histories-of-architecture-and-landscape-design); бизнеса и финансов (https://www.bl.uk/collection-guides/oral-histories-of-business-and-finance); медицины и здоровья (https://www.bl.uk/collection-guides/oral-histories-of-personal-and-mental-health-and-disability); образования (https://www.bl.uk/collection-guides/oral-histories-of-education); производства продуктов и розничной торговли (https://www.bl.uk/collection-guides/oral-histories-of-food-production-and-consumption); промышленного производства (https://www.bl.uk/collection-guides/oral-histories-of-industry-and-employment); политики и правительства (https://www.bl.uk/collection-guides/oral-histories-of-politics-and-government); политической системы (https://www.bl.uk/collection-guides/oral-histories-of-the-legal-system); религий (https://www.bl.uk/collection-guides/oral-histories-of-religion-and-belief); науки и технологий (https://www.bl.uk/collection-guides/oral-histories-of-science-and-technology); социальной политики (https://www.bl.uk/collection-guides/oral-histories-of-social-policy); войн и конфликтов (https://www.bl.uk/collection-guides/oral-histories-of-war-and-conflict); Холокоста (https://www.bl.uk/collection-guides/oral-histories-of-jewish-experience-and-holocaust-testimonies); миграции и пост-колониального развития (https://www.bl.uk/collection-guides/oral-histories-of-ethnicity-and-post-colonialism); музеев и библиотек (https://www.bl.uk/collection-guides/oral-histories-of-museum-and-library-professionals); театра и музыки (https://www.bl.uk/collection-guides/oral-histories-of-performing-arts-and-music) и т.п.). Созданная база данных включает в себя все типы записей, сделанные с конца 1800-х до начала 1900-х гг. Записи разделяются на небольшие фрагменты длительностью от одной до пяти минут.</w:t>
      </w:r>
    </w:p>
    <w:p>
      <w:r>
        <w:rPr>
          <w:b/>
        </w:rPr>
        <w:t xml:space="preserve">Key words part: </w:t>
      </w:r>
      <w:r>
        <w:t>0.4615384615384616</w:t>
      </w:r>
    </w:p>
    <w:p>
      <w:r>
        <w:t>=================================</w:t>
      </w:r>
    </w:p>
    <w:p>
      <w:r>
        <w:rPr>
          <w:b/>
        </w:rPr>
        <w:t xml:space="preserve">RUBERT_page_rank_With_ST/: </w:t>
      </w:r>
      <w:r>
        <w:t>Основана в 1969 г. в Амстердаме. Особый интерес среди них представляют:. В разделе тематических ресурсов Британской библиотеки (https://www.bl.uk/collection-guides?page=16) можно также найти подборки аудиодокументов по различной тематике: аудиовизуальные документы бывший британских колоний в Азии (https://www.bl.uk/collection-guides/asian-britain-music-and-audiovisual); музыку и культуру афробританцев (https://www.bl.uk/collection-guides/black-britain-music-and-audiovisual); многочисленные тематические подборки аудиовизуальной документации в жанре "устной истории" (архитектуры и ландшафтного дизайна (https://www.bl.uk/collection-guides/oral-histories-of-architecture-and-landscape-design); бизнеса и финансов (https://www.bl.uk/collection-guides/oral-histories-of-business-and-finance); медицины и здоровья (https://www.bl.uk/collection-guides/oral-histories-of-personal-and-mental-health-and-disability); образования (https://www.bl.uk/collection-guides/oral-histories-of-education); производства продуктов и розничной торговли (https://www.bl.uk/collection-guides/oral-histories-of-food-production-and-consumption); промышленного производства (https://www.bl.uk/collection-guides/oral-histories-of-industry-and-employment); политики и правительства (https://www.bl.uk/collection-guides/oral-histories-of-politics-and-government); политической системы (https://www.bl.uk/collection-guides/oral-histories-of-the-legal-system); религий (https://www.bl.uk/collection-guides/oral-histories-of-religion-and-belief); науки и технологий (https://www.bl.uk/collection-guides/oral-histories-of-science-and-technology); социальной политики (https://www.bl.uk/collection-guides/oral-histories-of-social-policy); войн и конфликтов (https://www.bl.uk/collection-guides/oral-histories-of-war-and-conflict); Холокоста (https://www.bl.uk/collection-guides/oral-histories-of-jewish-experience-and-holocaust-testimonies); миграции и пост-колониального развития (https://www.bl.uk/collection-guides/oral-histories-of-ethnicity-and-post-colonialism); музеев и библиотек (https://www.bl.uk/collection-guides/oral-histories-of-museum-and-library-professionals); театра и музыки (https://www.bl.uk/collection-guides/oral-histories-of-performing-arts-and-music) и т.п.). "Войной расстрелянные строки". В качестве примеров можно упомянуть:.</w:t>
      </w:r>
    </w:p>
    <w:p>
      <w:r>
        <w:rPr>
          <w:b/>
        </w:rPr>
        <w:t xml:space="preserve">Key words part: </w:t>
      </w:r>
      <w:r>
        <w:t>0.4615384615384616</w:t>
      </w:r>
    </w:p>
    <w:p>
      <w:r>
        <w:t>=================================</w:t>
      </w:r>
    </w:p>
    <w:p>
      <w:r>
        <w:rPr>
          <w:b/>
        </w:rPr>
        <w:t xml:space="preserve">RUSBERT_KMeans_Without_ST/: </w:t>
      </w:r>
      <w:r>
        <w:t>Очевидно, что введенный в действие более 20 лет назад стандарт не учитывает многих реалий цифрового мира, поэтому в начале 2010-х годов формулировки были уточнены и несколько изменены [2]. Четвертое и пятое необходимые уточнения, ставшие уже традиционными для статей "архивной" тематики, подготовленных для журнала "Историческая информатика": под термином "архив" в настоящем материале будут пониматься не только собственно архивные учреждения, но и организации (музеи, библиотеки, частные фонды и др.), располагающие большими коллекциями аудиовизуальных документов и представляющие свои собрания в сети Интернет. В сводном каталоге Discovery Национального архива Великобритании и 2500 организаций, хранящих архивные документы в Англии, имеется информация о более чем 17,7 тыс. аудиодокументах. Здесь же представлены организации, имеющие отношение к музыкальной культуре; путеводители по музыкальным коллекциям; портретные фото и живописная галерея итальянских композиторов и т.п. С этого ресурса можно перейти по гиперссылкам на два важнейших итальянских музыкальных портала:. - историей отечественной звукозаписи и фоноархивистики (http://ргафд.рф/istoriya-otechestvennoy-zvukozapisi-i-fonoarhivistiki);. Все записи распределены по жанрам, инструментам, темам и этнической принадлежности/стране происхождения.</w:t>
      </w:r>
    </w:p>
    <w:p>
      <w:r>
        <w:rPr>
          <w:b/>
        </w:rPr>
        <w:t xml:space="preserve">Key words part: </w:t>
      </w:r>
      <w:r>
        <w:t>0.6153846153846154</w:t>
      </w:r>
    </w:p>
    <w:p>
      <w:r>
        <w:t>=================================</w:t>
      </w:r>
    </w:p>
    <w:p>
      <w:r>
        <w:rPr>
          <w:b/>
        </w:rPr>
        <w:t xml:space="preserve">RUSBERT_KMeans_With_ST/: </w:t>
      </w:r>
      <w:r>
        <w:t>Учитывая эту неоднозначность терминологии, в рамках настоящей серии статей речь будет идти только об аудиодокументации независимо от того, что является ее носителем, и кино/фотодокументах на прозрачных (пленочных) носителях (т.е. кроме аудиовизуальной информации, запись которой изначально осуществлялась в цифровой форме). Наибольший интерес на сайте FOCAL International представляет список сайтов организаций, которые дают возможность ознакомиться со своими оцифрованными коллекциями на бесплатной основе (https://www.focalint.org/footage-community/useful-links). Среди баз данных необходимо упомянуть:. В настоящее время архив хранит более 75 500 единиц хранения (около 14 000 часов звучания (включая около 1700 часов видеозаписей)) (каталог – http://catalog.phonogrammarchiv.at, позволяет выбрать записи с аудиовоспроизведением). На сайте также имеется список сайтов организаций, занимающихся поиском, хранением, реставрацией и представлением в сети первых аудиозаписей (https://www.cylinder.de/other.html). Уникальный информационный ресурс, посвященный жизни и творчеству великого композитора, "цветка своей почвы", как сказал о нем русский композитор и музыкальный критик А.Н.Серов. На портале представлены история создания 30 опер Дж.Верди, каждая из них сопровождается оцифрованными музыкальными фрагментами первых записей этих произведений. Архив звукозаписи Майори и народов Тихого Океана Университета в Окланде (Новая Зеландия) (https://www.library.auckland.ac.nz/about-us/collections/special-collections/amps) представляет оцифрованную коллекцию традиционной музыки и устной истории (http://digitool.auckland.ac.nz/R/-01718?func=search&amp;local_base=1242). Коллекции TNSA содержат более 30000 аудио- и аудиовизуальных документов, самый старый из которых относится к 1900 г. С 2009 г. архив начал программу оцифровки своего собрания. В структуре NARA функционирует Отдел специальных медиа-архивов (https://unwritten-record.blogs.archives.gov/about-the-unwritten-record/). Среди тематических коллекций Центра изучения аудиодокументов (https://www.loc.gov/rr/record/onlinecollections.html) наибольший интерес представляют коллекции, объединенные в разделе "Память Америки". "Мотив приписывают Сейкилу", – пишет журнал "Археология" (https://www.archaeology.org/news/1456-armand-d-angour-greece-music-seikilos).</w:t>
      </w:r>
    </w:p>
    <w:p>
      <w:r>
        <w:rPr>
          <w:b/>
        </w:rPr>
        <w:t xml:space="preserve">Key words part: </w:t>
      </w:r>
      <w:r>
        <w:t>0.6538461538461539</w:t>
      </w:r>
    </w:p>
    <w:p>
      <w:r>
        <w:t>=================================</w:t>
      </w:r>
    </w:p>
    <w:p>
      <w:r>
        <w:rPr>
          <w:b/>
        </w:rPr>
        <w:t xml:space="preserve">RUSBERT_page_rank_Without_ST/: </w:t>
      </w:r>
      <w:r>
        <w:t>В настоящее время в состав Совета входят несколько ассоциаций:. При этом большинство из них находятся в открытом доступе. Особый интерес среди них представляют:. Крупнейшими среди них являются:. В качестве примеров можно упомянуть:.</w:t>
      </w:r>
    </w:p>
    <w:p>
      <w:r>
        <w:rPr>
          <w:b/>
        </w:rPr>
        <w:t xml:space="preserve">Key words part: </w:t>
      </w:r>
      <w:r>
        <w:t>0.3461538461538461</w:t>
      </w:r>
    </w:p>
    <w:p>
      <w:r>
        <w:t>=================================</w:t>
      </w:r>
    </w:p>
    <w:p>
      <w:r>
        <w:rPr>
          <w:b/>
        </w:rPr>
        <w:t xml:space="preserve">RUSBERT_page_rank_With_ST/: </w:t>
      </w:r>
      <w:r>
        <w:t>Однако в настоящее время и они вызывают определенные вопросы [3]. В настоящее время в состав Совета входят несколько ассоциаций:. При этом большинство из них находятся в открытом доступе. В разделе тематических ресурсов Британской библиотеки (https://www.bl.uk/collection-guides?page=16) можно также найти подборки аудиодокументов по различной тематике: аудиовизуальные документы бывший британских колоний в Азии (https://www.bl.uk/collection-guides/asian-britain-music-and-audiovisual); музыку и культуру афробританцев (https://www.bl.uk/collection-guides/black-britain-music-and-audiovisual); многочисленные тематические подборки аудиовизуальной документации в жанре "устной истории" (архитектуры и ландшафтного дизайна (https://www.bl.uk/collection-guides/oral-histories-of-architecture-and-landscape-design); бизнеса и финансов (https://www.bl.uk/collection-guides/oral-histories-of-business-and-finance); медицины и здоровья (https://www.bl.uk/collection-guides/oral-histories-of-personal-and-mental-health-and-disability); образования (https://www.bl.uk/collection-guides/oral-histories-of-education); производства продуктов и розничной торговли (https://www.bl.uk/collection-guides/oral-histories-of-food-production-and-consumption); промышленного производства (https://www.bl.uk/collection-guides/oral-histories-of-industry-and-employment); политики и правительства (https://www.bl.uk/collection-guides/oral-histories-of-politics-and-government); политической системы (https://www.bl.uk/collection-guides/oral-histories-of-the-legal-system); религий (https://www.bl.uk/collection-guides/oral-histories-of-religion-and-belief); науки и технологий (https://www.bl.uk/collection-guides/oral-histories-of-science-and-technology); социальной политики (https://www.bl.uk/collection-guides/oral-histories-of-social-policy); войн и конфликтов (https://www.bl.uk/collection-guides/oral-histories-of-war-and-conflict); Холокоста (https://www.bl.uk/collection-guides/oral-histories-of-jewish-experience-and-holocaust-testimonies); миграции и пост-колониального развития (https://www.bl.uk/collection-guides/oral-histories-of-ethnicity-and-post-colonialism); музеев и библиотек (https://www.bl.uk/collection-guides/oral-histories-of-museum-and-library-professionals); театра и музыки (https://www.bl.uk/collection-guides/oral-histories-of-performing-arts-and-music) и т.п.). и другими рубриками.</w:t>
      </w:r>
    </w:p>
    <w:p>
      <w:r>
        <w:rPr>
          <w:b/>
        </w:rPr>
        <w:t xml:space="preserve">Key words part: </w:t>
      </w:r>
      <w:r>
        <w:t>0.4615384615384616</w:t>
      </w:r>
    </w:p>
    <w:p>
      <w:r>
        <w:t>=================================</w:t>
      </w:r>
    </w:p>
    <w:p>
      <w:r>
        <w:rPr>
          <w:b/>
        </w:rPr>
        <w:t xml:space="preserve">Simple_PageRank/: </w:t>
      </w:r>
      <w:r>
        <w:t>Так, во многих европейских странах, а также странах Северной Америки аудиовизуальные документы подразделяются на "статичные" (still image – фотодокументы), в том числе не требующие для воспроизведения специального оборудования (т.е. фотоотпечатки); и "динамические" ("движущиеся" (moving; audio– visual) – кино, видео, аудио), для воспроизведения которых необходимо специальное оборудование. Четвертое и пятое необходимые уточнения, ставшие уже традиционными для статей "архивной" тематики, подготовленных для журнала "Историческая информатика": под термином "архив" в настоящем материале будут пониматься не только собственно архивные учреждения, но и организации (музеи, библиотеки, частные фонды и др.), располагающие большими коллекциями аудиовизуальных документов и представляющие свои собрания в сети Интернет. IASA ведет активную деятельность, организуя ежегодные конференции, разрабатывая технические рекомендации (на правах стандартов) [15, 16, 17, 18], осуществляя научно-исследовательскую деятельность, в том числе реализуя проект по составлению глобальной библиографии дискографии [19, 20], активно сотрудничая с Europeana, предоставляя электронные копии аудиовизуальных документов в проект Europeana Sound (http://www.eusounds.eu). В этом отделе хранятся миллионы документов, среди которых аналоговые и цифровые фотографии, плакаты, кинофильмы, видео, аудиозаписи, карты, графики, архитектурные чертежи, патенты и планы кораблей и т.п. Для популяризации этого собрания создан блог "The Unwritten Record" ("не-письменные документы"), в рамках которого представляются те объекты (и аудиозаписи в том числе), которые находятся на хранении в отделе, но пока не нашли своего исследователя. К сожалению, на сайте нет отдельного раздела, где бы указывалось наличие оцифрованных аудиозаписей, представленных онлайн, поэтому приходится осуществлять поиск по конкретным именам, или произведениям и уже в рамках полученных результатов находить электронные копии (например: https://www.fonoteca.ch/cgi-bin/oecgi4.exe/inet_fnbasedetail?REC_ID=120363.027&amp;LNG_ID=ENU). Так, специалисты Лондонского университета SOAS, который является ведущим высшим учебным заведением в Европе, специализирующимся на изучении Азии, Африки и Ближнего и Среднего Востока, осуществили несколько аудиопроектов, среди которых прочитанные на аккадском языке, оцифрованные и представленные в интернет наиболее известные документы (Кодекс Хаммурапи) и фрагменты "Эпоса о Гильгамеше, все видавшем" (https://www.soas.ac.uk/baplar/recordings/).</w:t>
      </w:r>
    </w:p>
    <w:p>
      <w:r>
        <w:rPr>
          <w:b/>
        </w:rPr>
        <w:t xml:space="preserve">Key words part: </w:t>
      </w:r>
      <w:r>
        <w:t>0.5384615384615384</w:t>
      </w:r>
    </w:p>
    <w:p>
      <w:r>
        <w:t>=================================</w:t>
      </w:r>
    </w:p>
    <w:p>
      <w:r>
        <w:rPr>
          <w:b/>
        </w:rPr>
        <w:t xml:space="preserve">TextRank/: </w:t>
      </w:r>
      <w:r>
        <w:t>Огромный интерес представляет отдельная коллекция "Звуки Австралии" (https://www.nfsa.gov.au/collection/curated), представленная в открытом доступе только в 2018 г. и включающая 130 аудиофрагментов (музыка и звуки; первая запись – 1896 г.), иллюстрирующих традиционную жизнь коренного населения континента (https://www.nfsa.gov.au/about/our-mission/sounds-australia). Музыкальный центр Национальной библиотеки Израиля (http://web.nli.org.il/sites/nli/hebrew/music/Pages/default.aspx) располагает обширным собранием аудиодокументов, среди которых записи народной музыки, литературных чтений, фрагменты из личных архивов, архивов учреждений и сообществ. На сайте звуковой библиотеки пока представлено незначительное количество оцифрованных записей (https://fonotecanacional.gob.mx/index.php/escucha/podcast-fonoteca-nacional), однако, в проекте реализована "звуковая карта Мексики" (https://fonotecanacional.gob.mx/index.php/escucha/mapa-sonoro-de-mexico), а одним из способов комплектования библиотеки является прямое взаимодействие с пользователями сети, которые рассматриваются как потенциальные фондообразователи архива. Национальные архивы США (The National Archives and Records Administration (NARA)) обладают значительным собранием аудиоматериалов, однако в открытом доступе представлены чуть более 3 тыс. файлов (https://catalog.archives.gov/search?q=*:*&amp;f.oldScope=online&amp;f.materialsType=sound&amp;SearchType=advanced), большая часть которых – это записи публичных выступлений политических деятелей США (в частности, в коллекции более 50 выступлений Рональда Рейгана), репортажи, записанные на улицах Нью-Йорка после теракта 11 сентября 2001 г., хроникальные записи радио Нью-Йорка и др. Собрание библиотеки дополняют также полевые записи Американского фольклорного центра (http://www.loc.gov/folklife/) и коллекции кино, которые включены в состав Исследовательского центра кинодокументов (https://www.loc.gov/rr/mopic/). Первая версия проекта была представлена в сети в 1998 г. В январе 2012 г. через 10 лет после смерти Ломакса, Американский центр фольклора Библиотеки Конгресса США совместно с Ассоциацией культурного наследия объявили, что создадут новый сайт, на котором разместят весь огромный архив Ломакса, что и было сделано 3 года спустя.</w:t>
      </w:r>
    </w:p>
    <w:p>
      <w:r>
        <w:rPr>
          <w:b/>
        </w:rPr>
        <w:t xml:space="preserve">Key words part: </w:t>
      </w:r>
      <w:r>
        <w:t>0.5769230769230769</w:t>
      </w:r>
    </w:p>
    <w:p>
      <w:r>
        <w:t>=================================</w:t>
      </w:r>
    </w:p>
    <w:p>
      <w:r>
        <w:rPr>
          <w:b/>
        </w:rPr>
        <w:t xml:space="preserve">TF-IDF_KMeans/: </w:t>
      </w:r>
      <w:r>
        <w:t>Международная федерация телевизионных архивов (International Federation of Television Archives (FIAT–IFTA) – www.fiatifta.org) – международная профессиональная ассоциация, объединяющая национальные архивы и библиотеки, занимающимися сбором, сохранением и использованием радио и телевизионных программ и связанной с ними документации. В первой из них речь пойдет об аудиоархивах (фоноархивах) и коллекциях, представленных в сети Интернет. Часть музыкальных произведений представлены онлайн, часть – могут быть записаны на цифровые носители по заказу пользователей. "Первая мировая война" (https://www.mediathek.at/der-erste-weltkrieg/). - раздел "Музейная коллекция" среди большого разнообразия музейных предметов представляет также и музыкальные инструменты (http://www.bne.es/es/Colecciones/Coleccionmuseografica/index.html). В 2016 г. CMA стал подразделением Центра китайских музыкальных исследований музыкального факультета и работает в сотрудничестве с Информационным центром китайской оперы (http://www.cuhkcoic.hk). Задача Национальной звуковой библиотеки – исследования, запись, сохранение и распространение звукового наследия Мексики, полученного как "из живого опыта, так и из фонографической и радиофонной традиции". Фонды государственного архива страхового фонда и аудиовизуальных документов в составе Государственного архива Псковской области (http://document.archive.pskov.ru/archiveid/69325380);. Все аудиодокументы доступны бесплатно. Архив устной истории Исследовательского института Гетти (http://www.getty.edu/research/special_collections/oral_histories/index.html). К настоящему времени (менее чем за два с половиной года работы) проект получил поддержку крупнейших архивов и библиотек США, и включает уже около 20 оцифрованных коллекций. На сайте архива имеется раздел, в котором подробно описывается работа архивистов по хранению, описанию и оцифровке аудиодокументов (https://www.fonoteca.ch/ourActivities/whatWeDo_en.htm), есть удобный каталог (https://www.fonoteca.ch/ourOffer/dbSimpleSearch_en.htm), включающий, в том числе, персональный указатель, указатель исполнителей (оркестров, ансамблей и т.п.), а также указатель звукозаписывающих организаций (https://www.fonoteca.ch/ourOffer/phonographies/phonographies_en.htm).</w:t>
      </w:r>
    </w:p>
    <w:p>
      <w:r>
        <w:rPr>
          <w:b/>
        </w:rPr>
        <w:t xml:space="preserve">Key words part: </w:t>
      </w:r>
      <w:r>
        <w:t>0.6923076923076923</w:t>
      </w:r>
    </w:p>
    <w:p>
      <w:r>
        <w:t>=================================</w:t>
      </w:r>
    </w:p>
    <w:p>
      <w:r>
        <w:rPr>
          <w:b/>
        </w:rPr>
        <w:t xml:space="preserve">Текст: </w:t>
      </w:r>
      <w:r>
        <w:t>Первое уточнение касается терминологии. Согласно традициям архивного дела и архивоведения, а также принятым в России и за рубежом стандартам [1], аудиовизуальный документ – это документ, содержащий изобразительную и (или) звуковую информацию, воспроизведение которой требует применения соответствующего оборудования. К аудиовизуальным документам относятся: фонодокументы (аудиодокументы), видеодокументы, кинодокументы, фотодокументы и документы на микроформах (микрофиша или микрофильм).. Очевидно, что введенный в действие более 20 лет назад стандарт не учитывает многих реалий цифрового мира, поэтому в начале 2010-х годов формулировки были уточнены и несколько изменены [2]. Однако в настоящее время и они вызывают определенные вопросы [3].. Учитывая эту неоднозначность терминологии, в рамках настоящей серии статей речь будет идти только об аудиодокументации независимо от того, что является ее носителем, и кино/фотодокументах на прозрачных (пленочных) носителях (т.е. кроме аудиовизуальной информации, запись которой изначально осуществлялась в цифровой форме).. Второе уточнение тесно связано с первым и касается существующей разницы в трактовках аудиовизуальной документации в России и за рубежом. Так, во многих европейских странах, а также странах Северной Америки аудиовизуальные документы подразделяются на «статичные» (still image – фотодокументы), в том числе не требующие для воспроизведения специального оборудования (т.е. фотоотпечатки); и «динамические» («движущиеся» (moving; audio– visual) – кино, видео, аудио), для воспроизведения которых необходимо специальное оборудование.. Специфика воспроизведения аудиовизуальной документации оказывает непосредственное влияние на оборудование и методы создания электронных копий (т.е. на оцифровку) этих двух разновидностей документации, что находит отражение в разнообразных многочисленных руководствах по оцифровке аудиовизуальных документов [4, 5, 6, 7, 8] и в описаниях специализированных сканеров [9], и в объемах представленных в сети Интернет оцифрованных коллекций. Забегая вперед, подчеркнем, что интернет-ресурсов, представляющих электронных копии фотоматериалов, значительно (возможно, в несколько раз) больше, чем ресурсов, дающих возможность ознакомиться с оцифрованными аудио и/или кино/видеодокументами, и это при том, что одними из самых популярных ресурсов сети являются оцифрованные музыкальные коллекции и собрания художественных фильмов.. Третье уточнение описывает авторскую позицию в отношение рассматриваемой темы. В рамках настоящей серии статьей автор будет понимать под аудиовизуальными архивами, размещенными в сети Интернет, представление в электронной среде электронных копий и описаний (научно-справочного аппарата) аудиовизуальной документации изначально существующей не в цифровой форме. В случае если архивные коллекции, о которых пойдет речь, включают в себя цифровые (born-digital) аудиозаписи, фотографии, видеофильмы и видеофрагменты – это будет оговорено особо.. Четвертое и пятое необходимые уточнения, ставшие уже традиционными для статей «архивной» тематики, подготовленных для журнала «Историческая информатика»: под термином «архив» в настоящем материале будут пониматься не только собственно архивные учреждения, но и организации (музеи, библиотеки, частные фонды и др.), располагающие большими коллекциями аудиовизуальных документов и представляющие свои собрания в сети Интернет.. И, наконец, данный материал не претендует на исчерпывающее представление и характеристику аудиовизуальных архивов, а обращает внимание читателей на наиболее интересные (с точки зрения автора) коллекции, представленные в сети, а все упоминаемые ссылки на ресурсы актуальны на 15 ноября 2018 г.. . В начале статьи по устоявшейся традиции необходимо сказать несколько слов о профильных международных организациях, объединяющих аудиовизуальные архивы и координирующих их деятельность.. Так, в рамках Международного Совета архивов (ICA) функционирует Рабочая группа по фото и аудиовизуальным архивам  (Photographic and Audiovisual Archives Working Group – PAAG) (https://www.ica.org/en/about-photographic-and-audiovisual-archives-working-group). Уже в названии рабочей группы чувствуется разделение на «статичные» (фотографические) и «движущиеся» (аудиовизуальные) коллекции. Это деление поддерживается во всех материалах рабочей группы: в развернутых методических документах [10], а также в списке организаций, являющихся ее участниками. В этом перечне указаны не только архивы учреждения, но и музеи и библиотеки, обладающие богатыми собраниями, а также общественные организации и учреждения, специализирующиеся на консервации и реставрации фото- и аудиовизуальных документов [11].. Особый интерес в материалах PAAG вызывает «Хронология самых замечательных событий в эволюции фотографии, кино, телевидения и видео и звука» (Chronology of the most remarkable events in the evolution of photography, film, television and video, and sound – http://www.girona.cat/sgdap/docs/cartell_patrimoni_audiovisual_ENG.pdf), оформленная в виде оригинального постера. К сожалению, хронология завершается началом 2000-х годов.. Координационный совет ассоциаций аудиовизуальных архивов  (The Coordinating Council of Audiovisual Archives Associations (CCAAA) – http://www.ccaaa.org) был создан в 1981 г. на заседании «Круглого стола по аудиовизуальным архивам» как реакция на Рекомендацию ЮНЕСКО «Охрана и сохранение движущихся изображений» (1980 г.) [12]. В настоящее время в состав Совета входят несколько ассоциаций:. Ассоциация зарегистрированных звуковых коллекций  (Association for Recorded Sound Collections (ARSC) – www.arsc-audio.org) некоммерческая организация, основанная в 1966 г. Миссия ARSC заключается в том, чтобы «способствовать сохранению исторических записей и повышению осознания важности записанного звука как части культурного наследия». ARSC занимается сохранением и изучением звукозаписей всех жанров музыки и речи, всех форматов и всех хронологических периодов. ARSC объединяет частных лиц и специалистов ведущих исследовательских центров в области звукозаписи.. Ассоциация выпускает бюллетень и журнал [13, 14], разрабатывает методические и технические рекомендации.. Кроме этого на сайте ARSC есть интересный раздел «Отголоски истории» (http://www.arsc-audio.org/echoes-of-history.html), в котором авторы предлагают «исследовать исчезнувшие эпохи и забытые времена с помощью звука, голосов и музыки, т.е. тех звуков, которые слышали наши предки, чтобы окинуть свежим взглядом прошедшие времена».. Международная Ассоциация Фоно и Аудиовизуальных архивов  (International Association of Sound and Audiovisual Archives (IASA) – www.iasa-web.org). Основана в 1969 г. в Амстердаме. Цель IASA способствовать сотрудничеству фоно и аудиовизуальных архивов. IASA ведет активную деятельность, организуя ежегодные конференции, разрабатывая технические рекомендации (на правах стандартов) [15, 16, 17, 18], осуществляя научно-исследовательскую деятельность, в том числе реализуя проект по составлению глобальной библиографии дискографии [19, 20], активно сотрудничая с Europeana, предоставляя электронные копии аудиовизуальных документов в проект Europeana Sound (http://www.eusounds.eu).. Участниками IASA являются более 150 национальных архивных управлений, профильных архивов, библиотек, звукозаписывающих и ретранслирующих компаний всего мира (https://www.iasa-web.org/category/links-categories/national-archives).. Ассоциация аудиовизуальных архивов Юго-Восточной Азии и Тихого океана  (Southeast Asia-Pacific Audiovisual Archive Association (SEAPAVAA) – www.seapavaa.net) создана в 1996 г. Активными участниками этой Ассоциации являются архивы Австралии и Новой Зеландии, членами – архивы аудиовизуальных документов стран Азиатского и Тихоокеанского регионов (более 30 учреждений), а также ассоциированные профильные организации Америки и Европы (http://seapavaa.net/about-membership/).. Цель ассоциации – функционировать в качестве региональной площадки для решения общих вопросов и проблем, связанных со сбором, сохранением и предоставлением доступа к аудиовизуальному наследию стран-членов ассоциации; разработать и внедрить региональные стандарты оцифровки аудиовизуального наследия.. Федерация коммерческих аудиовизуальных библиотек  (Federation of Commercial Audiovisual Libraries (FOCAL International) – www.focalint.org) – торговая ассоциация, в которую входят более 300 международных компаний и частных лиц. Ее цель – облегчить использование оцифрованных аудиовизуальных материалов, представленных в интернет-библиотеках (архивах); продвигать своих членов – организации, продающие контент, а также те организации, которые его производят и тиражируют; поощрять передовую практику исследований, лицензирования, авторского права и права интеллектуальной собственности в отношении использовании видеоматериалов; поддерживать, пропагандировать и обучать специалистов.. Наибольший интерес на сайте FOCAL International представляет список сайтов организаций, которые дают возможность ознакомиться со своими оцифрованными коллекциями на бесплатной основе (https://www.focalint.org/footage-community/useful-links).. Ассоциация кино-видео архивов  (дословно «Ассоциация, объединяющая архивистов, работающих с «движущимися изображениями») (Association of Moving Image Archivists (AMIA) – некоммерческая профессиональная ассоциация, объединяющая специалистов и институции, работающие с архивами кино и видеофильмов. Ассоциация возникла в 1991 г. на основе сотрудничества американских и канадских кино и телевизионных архивов. На сайте AMIA представлен внушительный список уже оцифрованных ресурсов различных фондодержателей (https://amianet.org/resources/site-images/).. Международная федерация киноархивов  (International Federation of Film Archives (FIAF) www.fiafnet.org) была основана в 1938 г. Ее членами являются ведущие некоммерческие учреждения, специализирующиеся на сохранении, изучении и популяризации произведений мирового кинематографа как созданных в игровых жанрах кино, так и в кинодокументалистике. По состоянию на май 2018 г. членами федерации являются более 160 учреждений 75 стран мира, что подчеркивает значение, которое придается кинематографу как культурному наследию человечества; а создание и функционирование киноархивов, целью которых является обеспечение сохранности кинодокументов, воспринимается ныне как одна из приоритетных задач по сохранению культурного наследия цивилизации.. Сайт FIAF наполнен разнообразной и весьма ценной информацией. Так, к услугам исследователей глоссарии терминов по фильмографии (на 13 языках, в том числе и на русском, но только для отдельных понятий) (https://www.fiafnet.org/pages/E-Resources/Glossary.html) и техническим аспектам (https://www.fiafnet.org/pages/E-Resources/Technical-Terms.html) кинопроизводства.. Руководство по каталогизации фильмов FIAF, опубликованное Комиссией по каталогизации и документации FIAF (CDC) в мае 2016 г. Этот документ представляет собой обновленные Правила каталогизации FIAF для киноархивов (1991), в которых учтены произошедшие за последующие четверть века изменения в информационных технологиях, в том числе принятые стандарты метаданных [21, 22, 23].. На сайте также имеется описание наиболее известных моделей сканирующего оборудования, которое используется для оцифровки кинодокументов, методические рекомендации по выбору сканирующего оборудования и процессам оцифровки (https://www.fiafnet.org/pages/E-Resources/Digital-Technology-Guidance-Papers.html; https://www.fiafnet.org/pages/E-Resources/Digital-Statement.html).. Еще одним полезным ресурсом – фактически фундаментальным справочным инструментом для исследователей кинодокументов – является раздел «Базы данных FIAF» (https://www.fiafnet.org/pages/Publications/About-FIAF-Databases.html), в котором представлены материалы экспертов со всего мира, посвященные сохранению, каталогизации и документированию фильмов. Среди баз данных необходимо упомянуть:. - Базу данных «Международный индекс периодических изданий», в которой собраны более 400 000 ссылок на статьи 360 ведущих периодических изданий, посвященных кино. База данных ведется с 1972 г.. - Базу данных «Международный указатель телевизионных периодических изданий», представляющую приблизительно 50000 ссылок на статьи 1979–2000 гг. из изданий, посвященных телевидению. Ссылки на статьи после 2000 г. отражаются в базе данных «Международный индекс периодических изданий».. - Базу данных «Сокровища киноархивов», которая содержит уникальную информацию о 60000 «немых» кинофильмах (или кинофрагментов), которые хранятся в 112 архивах по всему миру. Доступ к базе данных предоставляется по подписке.. И, наконец, FIAF одна из немногих международных организаций, которая имеет и бережно сохраняет архив собственных документов, рассказывающий об истории международного движения киноархивов (https://www.fiafnet.org/pages/History/Catalogue-FIAF-Archives.html). Часть документов уже оцифрована и представлена онлайн (https://www.fiafnet.org/pages/History/Digitised-Documents.html).. Международная федерация телевизионных архивов  (International Federation of Television Archives (FIAT–IFTA) – www.fiatifta.org) – международная профессиональная ассоциация, объединяющая национальные архивы и библиотеки, занимающимися сбором, сохранением и использованием радио и телевизионных программ и связанной с ними документации. Ассоциация основана в 1977 г. В настоящее время Ассоциация насчитывает более 250 членов, проводит ежегодную Всемирную конференцию, вручает три премии за достижения в области архивной деятельности: за лучшее использование архивных материалов, за инновации, примененные в архиве и за лучший проект сохранения архивов.. В FIAT / IFTA действуют 4 тематические комиссии, которые решают вопросы, связанные с аудиовизуальным контентом (в том числе и проблемы авторского права) и содействуют изучению конкретных тем, выделяя финансирование (гранты) на исследования аудиовизуальной документации.. С 2011 г. FIAT / IFTA готовит ежегодный обзор, в котором отслеживает эволюцию телевизионных архивов, происходящую в мире, и механизмы перехода к полному цифровому архивированию.. Кроме перечисленных международных организаций, специализирующихся на проблемах архивного сбора, хранения, реставрации и представления аудиовизуальной информации, существуют и функционируют организации, объединяющие производителей аудио-кино-видео-фотопродукции, целью которых является продвижение созданного медиаконтента на рынке [24, 25, 26]. Как правило, члены этих организации имеют собственные аудиовизуальные архивы, доступ к которым осуществляется на основе знакомства с трейлерами и последующей покупки произведений, или за плату (например, по подписке).. . Последующее рассмотрение аудиовизуальных архивов будет поделено на три части. В первой из них речь пойдет об аудиоархивах (фоноархивах) и коллекциях, представленных в сети Интернет.. Условно все аудиоархивы и коллекции, представленные в сети, можно разделить на несколько категорий:. - музыкальные архивы, содержащие записи фольклорной (народной), классической и популярной музыки; отдельных композиторов, исполнителей, музыкальных произведений и музыкальных инструментов. Зачастую архивы этой категории имеют дополнительный «содержательный» оттенок и являются одновременно этнографическими и/или историческими (в части истории звукозаписи) ресурсами;. - радиоархивы представлены записями крупнейших и/или не очень известных радиостанций мира. Как правило, эти архивы содержат репортажные записи, интервью, музыкальные/литературные радиоспектакли и т.п. С точки зрения историка безусловный интерес в этих коллекциях представляют именно репортажи и интервью, как отражение истории повседневности и менталитета современников исторических событий. Есть и еще одно применение данных радиоархивов (для филологов, лингвистов, этнографов, географов и др.) – они позволяют изучать диалекты, звуки бытовой жизни, природы и т.п. различных областей страны, в которой сделаны репортажные записи, и даже составлять на их основе «карты диалектов» или «звуковую географию»;. - аудиоархивы исследовательских центров, занимающихся изучением этнографии, антропологии, устной истории, мемориальной (персональной) истории, лингвистики, и, отчасти, биологии и зоологии.. Безусловно, этими тремя категориями невозможно охарактеризовать все разнообразие аудиодокументов, которые хранятся в аудиоархивах, но первичное представление о сетевых аудиоресурсах оно дает.. . Международные проекты аудиоархивов. . Проект «Радиоколлекция ЮНЕСКО» (Radio Collection UNESCO - http://www.unesco.org/new/en/media-services/multimedia/film-and-radio-collection/radio-collection/) - представляет обширный звуковой архив, созданный в связи с созданием Организации. Архив содержит более 30000 записей, относящихся к истории ЮНЕСКО. Он включает в себя такие материалы, как интервью, записи конференций, выступления, официальные визиты, а также завершенные программы на французском, испанском, русском и английском языках.. . Проект «Звуковая Европеана» (http://www.eusounds.eu) реализовывался в период с 2014 по 2017 гг. (https://pro.europeana.eu/project/europeana-sounds) и состоит из нескольких порталов:. Музыкальной коллекции  (https://www.europeana.eu/portal/ru/collections/music), которая представляет комплексный подход к аудиоинформации и предлагает пользователям возможность увидеть электронные копии партитур некоторых знаменитых произведений, бесплатно прослушать их различные исполнения и одновременно ознакомиться с биографией композиторов.. Коллекция находится в стадии наполнения, но уже сегодня на сайте доступно более 102 тыс. аудиозаписей со всей Европы.. Музыкальная коллекция Europeana создана в рамках проекта Europeana Sounds при сотрудничестве с Musical Instruments Museums Online (http://mimo-international.com/MIMO/) – уникальным проектом, который представляет 64521 музыкальный инструмент, каждый из которых сопровождается аудио и видеофрагментами с записями звучания и способов звукоизвлечения.. Коллекции радиозаписей  (http://www.europeana.eu/portal/en/radio.html). Еще один портал, на котором размещены более 200 тыс. аудиофайлов, предоставленных радиостанциями различных стран Европы.. Коллекция создается при активной поддержке Международной Ассоциации Фоно и Аудиовизуальных архивов (International Association of Sound and Audiovisual Archives).. . Аудиоархив Исторического архива Европейского Союза (https://archives.eui.eu/en/oral_history/) – проект хранилища различных программ устной истории, начатый с целью сохранения голосов европейских политиков и официальных лиц. Собрание архива состоит из более 600 интервью, сгруппированных в 9 тематических разделов: «Голоса в Европе», «Европейская комиссия 1958–1973», «Европейская комиссия 1973–1986 гг.», «Европа в космосе», «Интервью с ЕСИ», «Жан Монне – основатель ЕС», Фонды Исторического архива ЕС, «Выступления лидеров за пределами их государств», Сбор « Европейский парламент 1979–2019». Доступ к оцифрованным аудиодокументам осуществляется по предварительному запросу.. . Проект«Гуттенберг» (Project Gutenberg – https://www.gutenberg.org/wiki/Category:Sub-Projects) – общественный инициативный проект по созданию и распространению универсальной электронной библиотеки. Проект был начат в 1971 г. и предусматривал оцифровку и сохранение в текстовом формате различных произведений мировой литературы, находящихся в свободном доступе. Вместе с тем, в проекте в разное время были реализованы несколько архивов аудиодокументов: записей чтения литературных произведений (https://www.gutenberg.org/wiki/Gutenberg:The_Audio_Books_Project); изображений музыкальных CD и DVD-дисков (https://www.gutenberg.org/wiki/Gutenberg:The_CD_and_DVD_Project), а также оцифровка нотных записей и исполнения музыкальных произведений (https://www.gutenberg.org/wiki/Gutenberg:The_Sheet_Music_Project). Однако все три «подпроекта» были быстро завершены, а последний передан в крупнейший в мире веб-архив классической музыки: https://www.classicalarchives.com.. . Проект « Musopen» (https://musopen.org) – онлайн музыкальная библиотека произведений, свободных от авторского права. Особенностью проекта, начатого в 2010 г., является запись или получение записей, которые не имеют авторских прав с тем, чтобы пользователи могли слушать, повторно использовать или любым способом наслаждаться музыкой.. . Проект«Интернет-архив» (The Internet Archive – https://archive.org/about/) – некоммерческая организация, создающая цифровую библиотеку интернет-сайтов и других источников информации, существующих (или переведенных) в цифровой форме. Проект предоставляет свободный доступ к своим ресурсам самой широкой аудитории. Проект был начат в 1996 г. с архивирования страниц Интернета. В составе собрания: 4 млн аудиозаписей (включая 160000 живых концертов, https://archive.org/details/opensource_audio; https://archive.org/details/podcasts); 3 млн видео (включая 1 млн телевизионных новостных программ); 1 млн изображений. При этом архив пополняется как на основе договоренностей с фондодержателями, так и путем участия в нем волонтеров.. Одним из самых интересных (в рамках данной статьи) разделов представляется раздел с аудиозаписями «Старое радио» (https://archive.org/details/oldtimeradio).. . «Радиомузей» («Старые радиостанции, радиокаталог и музей радио», Radiomuseum – https://www.radiomuseum.org) – инициативный проект, начатый в США как каталог моделей радиоприемников. На сайте описаны 298 929 радиомоделей, представлены 2 101 732 снимка, включая 810 757 схем и 70 280 трубок / полупроводников и различных элементов радиоприемников (антенны, ресиверы, громкоговорители, магнитофоны, записывающие устройства, микрофоны, и т.п.). Дополнительной опцией сайта является раздел «Звуки» (https://www.radiomuseum.org/dsp_audio_main.cfm), на котором представлены коллекции образцов звучания различных моделей радиоприемников и радиостанций.. . Международный проект библиотеки музыкальных партитур (International Music Score Library Project – https://imslp.org/wiki/Main_Page). Основан в 2006 г. В настоящее время в коллекции представлены 138 000 композиций, 450 000 электронных копий партитур, 53 000 аудиозаписей и более 15 400 композиторов. На сайте реализован развернутый поиск: по названию произведения, имени и национальности композитора, эпохе, жанру. Вся информация доступна бесплатно.. . Региональные и национальные аудиоархивы. . Арабские страны. Интернет-архив арабской музыки  (http://www.arabicmusicarchives.com/index.htm). Веб-сайт, где представлены классические, традиционные и редкие музыкальные записи со всего Ближнего Востока и Северной Африки. Часть музыкальных произведений представлены онлайн, часть – могут быть записаны на цифровые носители по заказу пользователей.. . Австралия. Национальный архив аудиовизуальных документов  (The National Film and Sound Archive is Australia's – https://www.nfsa.gov.au/about) хранит 2,8 млн единиц хранения. Информация о собрании архива полностью отражена в каталоге (http://colsearch.nfsa.gov.au/nfsa/search/search.w3p;adv=;query=;resCount=), особенностью которого является возможность поиска как среди опубликованных аудиодокументов, так и среди не опубликованных. Огромный интерес представляет отдельная коллекция «Звуки Австралии» (https://www.nfsa.gov.au/collection/curated), представленная в открытом доступе только в 2018 г. и включающая 130 аудиофрагментов (музыка и звуки; первая запись – 1896 г.), иллюстрирующих традиционную жизнь коренного населения континента (https://www.nfsa.gov.au/about/our-mission/sounds-australia).. . Австрия. Австрийская медиа-библиотека  (Österreichische Mediathek – https://www.mediathek.at) сохраняет аудиовизуальное наследие Австрии. Ее архив содержит более 2 млн звукозаписей и видеороликов по истории австрийской культуры. В коллекцию входят аудио- и видеоносители с записями, сделанными со времен шеллака [27] до настоящего времени. Задача архива – хранение, оцифровка и представление аудиофайлов широкой публике.. В Каталоге медиа-библиотеки (https://www.mediathek.at/katalogsuche/) отражены описания 550 тыс. объектов хранения. При этом большинство из них находятся в открытом доступе. В случае, если в описании объекта нет ссылки на электронную копию, доступ к ней предоставляется по запросу.. В отдельном разделе представлены хроникальные радиозаписи и новостные программы австрийского радио за период 1967–1999 гг. (https://www.mediathek.at/journale/) Содержание этого раздела авторы характеризуют как «акустический путь во времени к новостям вчерашнего дня».. Третий онлайн-раздел посвящен аудиозаписям и видеороликам, рассказывающим об истории австрийской культуры (https://www.mediathek.at/oesterreich-am-wort/). Среди 14 000 оцифрованных архивных записей можно найти: радиопередачи на исторические темы, театральные премьеры, чтение литературных произведений и музыкальные фрагменты, дискуссии с политиками, художниками и работниками культуры, обсуждение научных фильмов и интервью, которые могут быть отнесены к жанру «устной истории».. И, наконец, необходимо сказать, что сайт медиа-библиотеки регулярно публикует тематические выставки аудивизуальных документов. Особый интерес среди них представляют:. «Акустическая хроника за 100 лет» – аудио и видеозаписи политических, культурных и общественных событий в Австрии XX-го в. (https://www.mediathek.at/akustische-chronik/);. «Первая мировая война» (https://www.mediathek.at/der-erste-weltkrieg/). Некоторой неожиданностью этого раздела является своеобразная периодизация войны, и то, что влияние ее последствий на внутреннюю ситуацию и политику в Австрии авторы проекта рассматривают вплоть до 1933 г.;. «Женские голоса» (https://www.mediathek.at/frauenstimmen/) – проект, посвященный женщинам и их вкладу в художественную культуру Австрии. Здесь можно увидеть работы известного российского скульптора, жившего в Вене, Терезы Федоровны Рис (Teresa Feoderovna Ries), услышать Марлен Дитрих, Марику Рёкк, Элеанор Резенвельт, послушать печально известную всем, кто пережил ужасы Великой Отечественной войны, «Лили Марлен» в исполнении Лейл Андерсен (запись 1941 г.), услышать репортажи радиожурналисток с Мюнхенской конференции 1938 г., сообщение о вторжении гитлеровской Германии в Польшу (репортаж Дороти Томпсон от 03 сентября 1939 г.) и др.;. «Моцарт» (https://www.mediathek.at/mozart/) – название выставки говорит само за себя и в особых комментариях не нуждается.. Отдельный раздел представляет карту размещения австрийских радиостанций и киностудий (https://www.mediathek.at/audiovisueller-atlas/).. . Фонограммархив  Австрийской академии наук  (Phonogrammarchiv–https://www.oeaw.ac.at/en/phonogrammarchiv/) основан в 1899 г. и является самым старым в мире звуковым архивом. Его основные задачи – создавать, собирать и каталогизировать аудиовизуальные документы, созданные в различных научных областях и регионах Австрии чтобы сохранить их в долгосрочной перспективе и сделать постоянно доступными. В настоящее время архив хранит более 75 500 единиц хранения (около 14 000 часов звучания (включая около 1700 часов видеозаписей)) (каталог – http://catalog.phonogrammarchiv.at, позволяет выбрать записи с аудиовоспроизведением). Аудиовизуальная документация, хранящаяся в Phonogrammarchiv, относится главным образом к гуманитарным специальностям, особенно к полевой лингвистике и диалектологии, этномузыковедению, а также к культурной и социальной антропологии. Основные тематические разделы коллекции включают музыку, языки и устные традиции Африки, индийского субконтинента, Ближнего Востока и европейских стран; австрийской народной музыки и различных австрийских диалектов, а также звучание механических музыкальных инструментов. Несмотря на то, что в собрании не слишком много аудиозаписей политических деятелей и выдающихся лиц Австрии, архив обладает и представляет в сети аудиозапись голоса императора Франца Иосифа I, сделанную в 1903 г. (https://www.oeaw.ac.at/en/phonogrammarchiv/showcase/online-exhibition-hineinsehen-heraushoeren/).. . Бельгия. Проект  DEKKMMA  (Digitalisatie van het Etnomusicologisch Klankarchief van het Koninklijk Museum для Midden-Afrika / Оцифровка этноязычного звукового архива Королевского музея Центральной Африки – http://music.africamuseum.be/english/index.html) (http://music.africamuseum.be/english/index.html). Совместный проект Королевского музея Центральной Африки (RMCA), Университетов Брюсселя и Гента начат в 2003 г. Задача проекта перевод в цифровой формат этномузыкальной коллекции музея и представление ее на сайте в сети Интернет. В настоящий момент на сайте имеются два крупных раздела, позволяющих искать аудиоинформацию по музыкальным инструментам или по записям.. . Музыкальная карта  (https://musicmap.info) – инициативный проект бельгийского архитектора Квинтена Крауэлса, в котором он визуализировал генеалогию популярных в Европе музыкальных жанров (1870–2016), отобразив их историю и взаимосвязь.. . Великобритания. Аудиоархив  Британской библиотеки – «Звуки» (http://sounds.bl.uk/). В 2009 г. Британская библиотека представила в сети в открытом доступе обширный архив аудиодокументов: фольклорной и классической музыки, радиорепортажей, звуков природы и т.п. – около 90000 записей из 3,5 млн объектов аудиоколлекции, что составляет примерно 15000 часов звучания.. Собрание имеет тематический классификатор (https://sounds.bl.uk/information/Public-Collections), позволяющий быстро найти аудиофрагменты по интересующей теме, а также раздел «звуковых карт», содержащий несколько тематических карт, в том числе: карты акцентов и диалектов, звуков природы, традиционной музыки графств Великобритании, традиционной музыки Индии и т.п. – (https://sounds.bl.uk/sound-maps/).. В разделе тематических ресурсов Британской библиотеки (https://www.bl.uk/collection-guides?page=16) можно также найти подборки аудиодокументов по различной тематике: аудиовизуальные документы бывший британских колоний в Азии (https://www.bl.uk/collection-guides/asian-britain-music-and-audiovisual); музыку и культуру афробританцев (https://www.bl.uk/collection-guides/black-britain-music-and-audiovisual); многочисленные тематические подборки аудиовизуальной документации в жанре «устной истории» (архитектуры и ландшафтного дизайна (https://www.bl.uk/collection-guides/oral-histories-of-architecture-and-landscape-design); бизнеса и финансов (https://www.bl.uk/collection-guides/oral-histories-of-business-and-finance); медицины и здоровья (https://www.bl.uk/collection-guides/oral-histories-of-personal-and-mental-health-and-disability); образования (https://www.bl.uk/collection-guides/oral-histories-of-education); производства продуктов и розничной торговли (https://www.bl.uk/collection-guides/oral-histories-of-food-production-and-consumption); промышленного производства (https://www.bl.uk/collection-guides/oral-histories-of-industry-and-employment); политики и правительства (https://www.bl.uk/collection-guides/oral-histories-of-politics-and-government); политической системы (https://www.bl.uk/collection-guides/oral-histories-of-the-legal-system); религий (https://www.bl.uk/collection-guides/oral-histories-of-religion-and-belief); науки и технологий (https://www.bl.uk/collection-guides/oral-histories-of-science-and-technology); социальной политики (https://www.bl.uk/collection-guides/oral-histories-of-social-policy); войн и конфликтов (https://www.bl.uk/collection-guides/oral-histories-of-war-and-conflict); Холокоста (https://www.bl.uk/collection-guides/oral-histories-of-jewish-experience-and-holocaust-testimonies); миграции и пост-колониального развития (https://www.bl.uk/collection-guides/oral-histories-of-ethnicity-and-post-colonialism); музеев и библиотек (https://www.bl.uk/collection-guides/oral-histories-of-museum-and-library-professionals); театра и музыки (https://www.bl.uk/collection-guides/oral-histories-of-performing-arts-and-music) и т.п.). Британская библиотека располагает также оцифрованными аудиозаписями, которые представлены только в читальном зале. К ним относятся значительная часть уникальной коллекции аудиозаписей акцентов и диалектов (https://www.bl.uk/collection-guides/english-accents-and-dialects), «карта звуков», интервью (устная история – https://www.bl.uk/collection-guides/oral-history), а также история звукозаписывающей аппаратуры и индустрии (с 1877 по 1992 г.), аудиозаписи произведений литературы и театральных постановок. Всего 6 млн файлов, включая миллион дисков и 200 тысяч лент. В коллекции можно найти записи эфиров радиостанции BBC, записи дисков, выпущенных с 1898 по 1929 г. в Великобритании (https://thevinylfactory.com/features/incredible-record-libraries-vast-archives/).. Британская библиотека осуществила в сети и еще один уникальный проект в жанре «музыкального источниковедения и виртуальной реконструкции», опубликовав электронные копии нотных записей Моцарта (http://www.bl.uk/onlinegalle…/…/accessible/introduction.html). Уникальность проекта заключается в том, что пользователи могут не только увидеть нотные записи, оцифрованные в высоком разрешении, но и послушать эти "озвученные" записи и прочитать комментарии о том, из каких (или к каким) произведений(ям) и когда были сделаны эти наброски.. . Аудиодокументы  в архивах Великобритании.  В сводном каталоге Discovery Национального архива Великобритании и 2500 организаций, хранящих архивные документы в Англии, имеется информация о более чем 17,7 тыс. аудиодокументах. Однако выяснить, представлены ли эти записи в открытом доступе в сети, невозможно. Вместе с тем, только в самом НАВ на хранении находится более 6300 аудиодокументов (https://discovery.nationalarchives.gov.uk/results/r?_q=sound&amp;_hb=tna), среди которых особенно выделяются 610 документов, имеющих отношение к России и Европейским странам.. . Имперские военные музеи  (Imperial War Museums – https://www.iwm.org.uk) – пять музеев Великобритании, объединенных одной идеей – показом причин, хода и последствий современных военных конфликтов. Музеи обладают огромной аудиоколлекцией – «Звуковым архивом» (https://www.iwm.org.uk/collections/sound) – насчитывающей более 33 000 записей, связанных с Первой и Второй мировыми войнами. Тематически коллекция состоит из крупнейшего в мире собрания интервью (устной истории) как непосредственных участников боевых действий (ветеранов), так и людей, переживших войны; большого количества записей радиовыступлений официальных лиц; звуковых эффектов, трансляций, поэтических и музыкальных фрагментов (из фондов ВВС).. Кроме этого в «Звуковом архиве» хранятся также аудиозаписи, имеющие отношение к истории Британии и ее колоний в межвоенный период 1919–1939 годов, послевоенное время (после 1945 г.) и к другой тематике.. . «Поэтический архив»  (https://www.poetryarchive.org) – уникальный «жизненно важный проект», который поддерживает Британская библиотека. «Поэтический архив» – некоммерческая организация, которая осуществляет запись голосов ныне живущих поэтов, читающих свои произведения, приобретает исторические записи ушедших поэтов, а также осуществляет запись известных стихотворных произведений авторов прошедших эпох (Байрон, Шелли и т.п.), которые читают современные поэты. Цель проекта – сделать эти аудиодокументы свободно доступными в Интернет. Проект финансируется Советом искусств Англии, а также рядом благотворительных фондов и филантропов и донаторов.. Среди представленных аудиозаписей – голоса Т.Элиота, У. Уитмена и др.. . «100 голосов, которые сделали ВВС: люди, нация, империя»  (100 Voices that Made the BBC – https://www.bbc.co.uk/historyofthebbc/people-nation-empire) – проект архива крупнейшей медиа-корпорации Великобритании. Аудиоархив ВВС является одним из крупнейших в мире и хранит информацию за более чем 80-летнюю историю национальной вещательной компании Англии. В настоящее время часть этого архива доступна в сети в рамках упомянутого проекта. Представляя проект, его кураторы отмечают, что «веб-сайт содержит выдержки и программы BBC, созданные в разные моменты времени. Материал следует рассматривать в контексте времени его создания и с пониманием того, что он отражает отношения и стандарты своей эпохи, а не сегодняшние». Невероятно уважительным по отношению к пользователям выглядит следующее предуведомление авторов проекта: «пожалуйста, обратите внимание, в частности, что в аудиодокументах, представленных на веб-сайте, используется язык, который явно устарел и оскорбителен, но считался приемлемым для многих людей в период создания записей».. . Архив звуковых эффектов BBC  (BBC Sound Effects – http://bbcsfx.acropolis.org.uk) – проект, сравнительно недавно начатый BBC (в сети доступна beta-версия). На сайте в отрытом доступе представлены более 16 000 звуковых эффектов. Некоторые из них неоднократно использовались телерадиокомпанией в различных радиоспектаклях и телевизионных шоу. Цель данного проекта, который реализован в рамках программы RemArc, вызывает огромное уважение, поскольку его авторы хотят «помочь людям с деменцией вызвать воспоминания, используя архивный материал BBC в качестве стимуляции».. В коллекцию включены самые разные звуки, в том числе белые шумы. Поиск организован по ключевым словам. Например, есть лай йоркширского терьера, два фальшстарта, лес с шумящим в деревьях ветром и пением птиц, полночный бой часов Вустер-колледжа, огонь зенитных батарей периода Второй мировой войны, рынок в китайском городе Ухань, звуки позднего вечера в болотистых джунглях с лягушками и сверчками (Заир, Африка), звон 12 колоколов Вустерского собора, смех годовалого мальчика, арктический ветер и т.п.. . Онлайн  музей музыкальных инструментов  (Musical Instrument Museums Online – http://minim.ac.uk). Проект Королевского музыкального колледжа (Лондон), представляющий коллекцию классических и народных инструментов. На портале представлены также развитый тематический словарь, карта распространения инструментов по территории Великобритании, каждый музыкальный инструмент сопровождается развернутым описанием, а некоторые – примерами звучания.. . Венгрия. Архив «Открытого общества»  (Open Society Archives (OSA) – http://www.osaarchivum.org/).. История архива OSA, действующего в Центрально-европейском университете (Венгрия), началась во времена холодной войны с подшивок публикаций самиздата и всевозможной запрещенной в те годы литературы. Эта направленность архива сохраняется и до сих пор.. Центральную часть аудиособрания архива составляют записи Радио Свобода 1953–1995 гг. Всего коллекция включает более 10 тысяч часов вещания или более 29 тыс. аудиодокументов (http://catalog.osaarchivum.org/?f%5Bprimary_type_facet%5D%5B%5D=Audio).. . Германия. Звуковой архив Университета Гумбольдта в Берлине  (https://www.lautarchiv.hu-berlin.de/en/sound-archive/) является одним из самых ранних в Европе и состоит из акустической коллекции около 7500 шеллаков, восковых валиков (цилиндров) [28] и лент. В основном это голосовые записи общественных деятелей в Германской империи и Веймарской республики, а также документы периодов Первой и Второй мировой войн, этнографические и лингвистические записи.. Ядро звуковой коллекции состоит из около 4500 записей (исключая дубликаты), из которых около 3800 – это интервью или записи речи, а более 700 – музыкальные записи. Доступ к каталогу и прослушиваю записей после регистрации на сайте.. В настоящий момент часть архивов с записями голосов французских военнопленных солдат (около 2 тыс. записей) передается во Францию. https://www.franceculture.fr/emissions/le-reportage-de-la-redaction/100-ans-plus-tard-des-enregistrements-de-soldats-de-la-guerre-14-18?fbclid=IwAR1y-CQuc-ISNsjdR6Nbf9fKtGrkhNAaJUAg6gou1d9rb-IkETxL4og8k5s. . Архив цилиндров  (The Cylinder Archive – www.cylinder.de) (в русской традиции цилиндры с восковым покрытием называются «валиками»). Немецкий сайт, рассказывающий о звукозаписи периода фонографов, изобретенных Т.Эдисоном. На сайте представлена ссылка на 192 записи 1889–1928 гг., оцифрованные с восстановленных восковых валиков и представленные на страницах проекта «Интернет-архив» (https://archive.org/details/cylindertransfer). На сайте также имеется список сайтов организаций, занимающихся поиском, хранением, реставрацией и представлением в сети первых аудиозаписей (https://www.cylinder.de/other.html).. . Израиль. Музыкальный центр Национальной библиотеки Израиля  (http://web.nli.org.il/sites/nli/hebrew/music/Pages/default.aspx) располагает обширным собранием аудиодокументов, среди которых записи народной музыки, литературных чтений, фрагменты из личных архивов, архивов учреждений и сообществ. Каталог Music Center позволяет осуществлять полномасштабный поиск в коллекции, однако доступ к каталогу и прослушиванию записей возможен только для зарегистрированных пользователей (http://web.nli.org.il/sites/NLI/English/infochannels/Catalogs/library%20catalogs/Pages/aboutmusicatalogue.aspx). . Индия. All India Radio (http://allindiaradio.gov.in/Default.aspx) – крупнейший ресурс Индии, объединяющий 420 радиостанций, вещающих ежедневно на 23 языках и 179 диалектах Индии. На сайте реализован самостоятельный раздел «Цифровой архив», наполнение которого началось в 2001 г. (http://allindiaradio.gov.in/Profile/Pages/Archives.aspx) и ведется на основе оцифровки звукового архива радио, который хранит более 17 тыс. часов вещания.. Наряду с музыкальными программами в архиве хранится отдельная коллекция выступлений Махатмы Ганди, в том числе первая и последняя молитвенные речи Махатмы Ганди (11 мая 1947 г. и 29 января 1948 г. соответственно). Архив хранит записи выступлений всех президентов и премьер-министров Индии, а также выдающихся исторических личностей, таких как Рабиндранат Тагор, Субхаш Чандра Бозе, д-р Б. Р. Амбедкар, Сардар Патель, Сароджини Найду и др. Помимо этого, в архиве хранятся радиопостановки, мемориальные лекции, радиоавтобиографии представителей разных слоев общества.. Доступ к оцифрованным аудиофайлам реализован либо непосредственно в читальных залах архива, либо за плату в виде записанных аудиодисков.. . Испания. Национальная библиотека Испании в рамках проекта Испанской цифровой библиотеки представила три раздела, посвященных музыке.. - Архив звукозаписей , которые были сделаны на различных носителях (в том числе цилиндрах, рулонах пианолы, дисках Ariston и т.п.) с конца XIX в., оцифрован и доступен по ссылке (http://www.bne.es/es/Colecciones/GrabacionesSonoras/). Пока в режиме онлайн представлено около 100 записей.. - Раздел «Музыка и музыковедение»  (http://www.bne.es/es/Colecciones/MusicaMusicologia/) посвящен всем видам документов, связанных с музыкой: рукописных и печатных нот, книг и брошюр о музыке и музыкантах, специализированных журналов, звукозаписей и видеозаписей, архивов интервью и музыкальных архивов самих композиторов, певцов, либреттистов и т.д. Некоторые объекты данной коллекции сопровождаются оцифрованными аудиозаписями;. - раздел «Музейная коллекция»  среди большого разнообразия музейных предметов представляет также и музыкальные инструменты (http://www.bne.es/es/Colecciones/Coleccionmuseografica/index.html).. . Италия. Архивный музыкальный портал Италии  (Il Portale Archivi della musica http://musica.san.beniculturali.it) – уникальный ресурс, созданный при поддержке архивного управления Италии и на основе Национальной архивной системы (SAN), предлагает доступ к архивным документам (в том числе аудиодокументам), включенным в исторический контекст.. Портал посвящен итальянским композиторам, музыкантам, певцам; реконструирует их биографии и черты художественного стиля, раскрывает их творчество с помощью изобразительных и аудиовизуальных средств. Здесь же представлены организации, имеющие отношение к музыкальной культуре; путеводители по музыкальным коллекциям; портретные фото и живописная галерея итальянских композиторов и т.п.. С этого ресурса можно перейти по гиперссылкам на два важнейших итальянских музыкальных портала:. Портал «Верди-онлайн»  (Verdionline – http://www.verdi.san.beniculturali.it/verdi/?lang=it), создан в 2013 г. к 200-летию Джузеппе Верди. Уникальный информационный ресурс, посвященный жизни и творчеству великого композитора, «цветка своей почвы», как сказал о нем русский композитор и музыкальный критик А.Н.Серов. На портале представлены история создания 30 опер Дж.Верди, каждая из них сопровождается оцифрованными музыкальными фрагментами первых записей этих произведений.. Портал «Сеть звуковых архивов народной музыки»  (ArchivioSonoro – http://www.archiviosonoro.org) – имеет, прежде всего, этнографическую ценность, т.к. призван собрать, сохранить, оцифровать и представить аудиовизуальные и фотодокументы, отражающие культурные традиции шести провинций Италии.. . Канада. Архив Noise-Arch  (https://archive.org/details/noise-arch&amp;tab=collection) – частный архив канадского радиоведущего Майка Драйера, состоящий из более 400 кассет с записями различного содержания. На оцифровку этого собрания ушло почти шесть лет, но в настоящее время коллекция представлена в рамках проекта «Интернет-архив».. . Китай (Гонконг). Китайский музыкальный архив  (Chinese Music Archive (CMA) –http://www.cma.mus.cuhk.edu.hk/en-gb/our-collections) – был создан в 1972 г. на базе музыкального факультета Университета Гонконга. В 2016 г. CMA стал подразделением Центра китайских музыкальных исследований музыкального факультета и работает в сотрудничестве с Информационным центром китайской оперы (http://www.cuhkcoic.hk).. Коллекция CMA включает книги, журналы и огромное количество аудиовизуальных материалов по китайской музыке, охватывающих различные традиционные жанры, революционную музыку и поп-музыку. Коллекции CMA свидетельствуют об истории развития китайской музыки, а также о ее мультинациональном и многоязычном характере. Собрание включают в себя традиционную китайскую театральную музыку, поп-песни Шанхая, китайскую инструментальную музыку и пьесы эпохи после 1949 г., оперу Чаочжоу, Кантонскую оперу, оперу Юань Юй, Фуцзянь Наямьям, Сучжоу Танчи, Хуан Мэй Диао и песни Кантон-попа, а также частные коллекции.. На сегодняшний день CMA является основным аудиовизуальным архивом Гонконга, материкового Китая и Тайваня. В настоящее время ведется активная работа по созданию цифрового архива, облегчающего обучение и исследования китайской музыки, оцифровке аудиовизуальные материалов и разработке онлайн-каталога.. . Информационный  центр  китайской  оперы  (Chinese Opera Information Centre (COIC) http://www.cuhkcoic.hk). Центр создан в 2000 г. Его задача – сбор и сохранение архивных материалов о китайских операх. В центре представлены либретто, нотные записи, публикации, вырезки из газет, листовки, плакаты, афиши и аудиовизуальные материалы китайских опер (Xiqu), включая Кантонскую оперу, Пекинскую оперу, оперу Кунку и оперу Чаочжоу. Сайт Центра представляет развернутую систему поиска информации (http://www.cuhkcoic.hk/?a=group&amp;id=collection) и возможность прослушать отдельные фрагменты представлений.. . Мексика. Национальная звуковая библиотека (фонотека) Мексики  (https://fonotecanacional.gob.mx/index.php/fonoteca-nacional/presentacion) создана в 2001 г. (открыта в 2008 г.) Во вступительной статье к порталу отмечается, что «одним из обязательств мексиканского государства является сохранение и сохранение культурного наследия страны. Звуковое наследие является фундаментальной частью этого наследия и фундаментальным элементом национальной самобытности и памяти». Задача Национальной звуковой библиотеки – исследования, запись, сохранение и распространение звукового наследия Мексики, полученного как «из живого опыта, так и из фонографической и радиофонной традиции».. На сайте звуковой библиотеки пока представлено незначительное количество оцифрованных записей (https://fonotecanacional.gob.mx/index.php/escucha/podcast-fonoteca-nacional), однако, в проекте реализована «звуковая карта Мексики» (https://fonotecanacional.gob.mx/index.php/escucha/mapa-sonoro-de-mexico), а одним из способов комплектования библиотеки является прямое взаимодействие с пользователями сети, которые рассматриваются как потенциальные фондообразователи архива.. . Новая Зеландия. Коллекция аудиозаписей, киновидеодокументов и фотографий Национальной библиотеки Новой Зеландии  (https://natlib.govt.nz/collections/a-z/archive-of-new-zealand-music) включает 31000 музыкальных записей, 7000 нотных документов и более 4 500 видеофрагментов. Жемчужинами коллекции являются собрание из 10 тыс. интервью, собранных в рамках проекта по устной истории Новой Зеландии (https://natlib.govt.nz/collections/a-z/oral-history-and-sound), и 150 аудиофрагментов воспоминаний и интервью участников Первой мировой войны (https://natlib.govt.nz/items?i%5bcategory%5d=Music+Score&amp;i%5bis_catalog_record%5d=false&amp;i%5bsubject_text%5d=World+War%2C+1914-1918+--+Songs+and+music).. Архив звукозаписи Майори и народов Тихого Океана Университета в Окланде (Новая Зеландия) (https://www.library.auckland.ac.nz/about-us/collections/special-collections/amps) представляет оцифрованную коллекцию традиционной музыки и устной истории (http://digitool.auckland.ac.nz/R/-01718?func=search&amp;local_base=1242). . Польша. Аудиовизуальный архив Польши  (http://www.nina.gov.pl/o-nina/) хранит шедевры польской культуры, зафиксированные как в аудиовидеозаписях, так и в цифровом формате. Среди них: фильмы Кшиштофа Килевского, театральные постановки Кристиана Лупы и концерты Кшиштофа Пендерецкого. Архив постепенно готовит полные описания материалов с тем, чтобы представить их в информационной системе, разработанной специально для этой цели (http://archiwum.nina.gov.pl/en/katalog). В настоящий момент система содержит более 19000 уже описанных и оцифрованных объектов. К некоторым из них можно получить доступ через Ninateka (https://ninateka.pl), другие, которые не могут быть опубликованы в Интернете по юридическим причинам, доступны в читальных залах архива.. Архивы NINA являются местом хранения цифровых копий аудиовизуальных материалов, оригиналы которых хранятся в Национальном киноинституте (довоенные кинохроники), образовательной киностудии «Лодзь» (образовательные фильмы), киношколе «Лодзь» (этюды студентов и выпускников), всех крупнейших польских киностудий: Tor, Zebra и Kadr (цифровые реконструкции классических польских фильмов), польского радио, видеостудии Гданьска и «Фонда археологии фотографии».. . Россия. В Российской Федерации существует целая сеть специализированных архивов, хранящих аудиовизуальные документы. Крупнейшими среди них являются:. Российский государственный архив фонодокументов (http://ргафд.рф);. Центральный государственный архив аудиовизуальных документов Республики Татарстан (ЦГА АД РТ) (http://www.archive.gov.tatarstan.ru/_go/anonymous/main/?path=/pages/ru/5avd). В настоящий момент информации о собрании кинодокументов архива представлено на портале https://www.net-film.ru/about-cga-ad-rt/);. Государственный архив аудиовизуальной документации Нижегородской области (ГКУ ГАрхАДНО) (http://archiv.nnov.ru/?id=1017);. Фонды государственного архива страхового фонда и аудиовизуальных документов в составе Государственного архива Псковской области (http://document.archive.pskov.ru/archiveid/69325380);. Центральный государственный архив кинофотофонодокументов Санкт-Петербурга (ЦГАКФФД СПб) (https://spbarchives.ru/infres/-/archive/cgakffd).. Кроме этого в некоторых федеральных и региональных архивах аудиовизуальные документы включены в состав коллекций.. К сожалению, несмотря на наличие в архивной сфере России единой Программы информатизации, предполагающей большие объемы оцифровки научно-справочного аппарата и архивных документов, сканирование аудиовизуальной информации пока не является приоритетом в силу, прежде всего, отсутствия достаточного финансирования и сложности реализации этих процессов.. Вместе с тем, следует подчеркнуть, что аудиоколлекции представляются в рамках отдельных тематических выставок или мероприятий, которые проводят архивы.. К примеру, РГАФД  на своем сайте представляет научно-справочный аппарат (http://ргафд.рф/nauchno-spravochnyi-apparat.shtml), а также два раздела, в которых в онлайн-режиме можно познакомиться с тематическими выставками, созданными на основе оцифрованных аудиодокументов (http://ргафд.рф/online-projects) и постоянными рубриками (http://ргафд.рф/rubrics).. Так, в разделе рубрики можно ознакомиться с:. - историей отечественной звукозаписи и фоноархивистики (http://ргафд.рф/istoriya-otechestvennoy-zvukozapisi-i-fonoarhivistiki);. - «звуковым календарем» (http://ргафд.рф/zvukovoy-kalendar), каждая дата которого сопровождается оцифрованным аудиофрагментом (в настоящее время представлены юбилейные даты за 2015–2018 гг.);. - «устной историей» (http://ргафд.рф/fondy-rgafd/ustnaya-istoriya.shtml), постоянно пополняемой новыми записываемыми интервью с нашими современниками;. - «архивными редкостями» (http://ргафд.рф/arhivnye-redkosti) – оцифрованными с восстановленных записей с граморигиналов аудиофайлами. Здесь звучат голоса великих А.Неждановой, Э. Карузо, Е. Катульской, Ю.Морфесси, Г.Федотовой, М.Баттистини и др., и записи исполнителей – М.Эльмана, Ф.Крейслера и т.д.;. - «театром в звуке» (http://ргафд.рф/teatr-v-zvuke) – аудиофрагментами из легендарных театральных постановок музыкальных и драматических театров России;. и другими рубриками.. Среди интернет-выставок (http://ргафд.рф/online-projects) необходимо упомянуть следующие проекты:. «История создания Красной Армии в фоно и фотодокументах» (http://красная-армия.ргафд.рф);. «Октябрьская социалистическая революция и становление советской власти в фонодокументах РГАФД» (http://революция.ргафд.рф);. «Космические старты» (http://космос.ргафд.рф);. «Голоса выдающихся советских военачальников Великой Отечественной войны» (http://победа.ргафд.рф);. «Женщины на войне» (http://женщины-на-войне.ргафд.рф);. «Войной расстрелянные строки». Стихи поэтов-фронтовиков (http://поэты.ргафд.рф);. «Голоса писателей и поэтов России» (http://pisateli.rusarchives.ru);. Видеокомпозиция «Звуки и лица Первой мировой» (http://ргафд.рф/videokompoziciya-zvuki-i-lica-pervoy-mirovoy) и др.. Особого внимания заслуживает участие РГАФД в проектах «ВикиГолоса» (WikiVoices – https://commons.wikimedia.org/wiki/Commons:WikiVoices) и «ВикиМузыка» (WikiMusic – https://commons.wikimedia.org/wiki/Commons:WikiMusic) по созданию общедоступных аудиобанков голосов известных людей и музыкальных записей.. . Ассоциация музыкальных музеев и коллекционеров  – общественная организация, объединяющая 53 музея музыкальной направленности России, Азербайджана, Беларуси, Грузии, Казахстана, Украины (http://www.amusmuseums.org/?page_id=56). Однако, далеко не все музеи, входящие в нее (http://www.amusmuseums.org/?page_id=347) имеют собственные сайты и представляют на них оцифрованные аудиодокументы.. Так, Российский национальный музей музыки  (http://glinka.museum/visitors/exhibitions/vystavochnyy-proekt-zvuk-i-/) обладает значительным собранием аудиозаписей. К сожалению, в разделе «Коллекции-ONLINE» аудиозаписи не представлены (http://89.175.96.254:5556). А на сайте Музея-усадьбы С.И.Рахманинова «Ивановка»  имеются только три аудиозаписи (http://ivanovka-museum.ru/media/audio/).. . В сети Интернет существует также большое количество разнообразных сайтов, представляющих архивы советских и российских радиостанций . К их числу можно отнести: сайт «Старое радио» (http://www.staroeradio.ru); «Все FM» (https://vse.fm/архивные); RADIO-ARCHIVE (https://sur.ly/i/radio-archive.ru/); соответствующий раздел портала «Старое TB» (http://staroetv.su) и др.. . Безусловно, одним из самых полных ресурсов, представляющих, в том числе и редкие аудиозаписи, является YouTube, где существует страница «Советское радио. ГОСТЕЛЕРАДИОФОНД России»  (https://www.youtube.com/channel/UCM6oyrdQzBf-egEmlkJyQNg), опубликованы отдельные уникальные записи. Например, запись голоса Л.Н.Толстого, читающего отрывки из составленного им сборника «Мудрые мысли на каждый день» на четырех европейских языках (https://www.youtube.com/watch?v=TXQ-KrXCAIQ). Запись сделана 31 октября 1909 г. на фонограф Т.Эдисона.. . Тунис. Тунисский национальный звуковой архив  (TNSA http://www.cmam.nat.tn/content/en/15/A-space-dedicated-to-memory.html) функицонирует с 1994 г. как подразделение Центра арабской и средиземноморской музыки. Миссия TNSA заключается в сборе, обработке, сохранении, восстановлении, расширении и распространении всего тунисского фонографического наследия.. Коллекции TNSA содержат более 30000 аудио- и аудиовизуальных документов, самый старый из которых относится к 1900 г. С 2009 г. архив начал программу оцифровки своего собрания. Значительная часть оцифрованной коллекции представлена на сайте Британской библиотеки (https://www.bl.uk/collection-guides/world-and-traditional-music).. В 2015 г. совместно с канадскими специалистами (Minisis, Canada) архивисты Туниса разработали и представили веб-интерфейс Telemeta (http://phonotheque.cmam.tn) для обеспечения открытого доступа к оцифрованным аудиозаписям (http://phonotheque.cmam.tn/archives/full_access_items/). В настоящий момент в рамкаъ этого проекта в сети представлены 895 аудиозаписей.. . Франция. Галлика  (Gallica) – онлайн-представление Национальной библиотеки Франции, все материалы которой находятся в свободном доступе. Особенностью этого ресурса является то, что в нем представлены не только электронные копии книг, но и оцифрованные аудиодокументы и нотные записи. Так, по состоянию на 15 октября 2018 г. в собрании Галлики представлены электронные копии 51 568 партитур (https://gallica.bnf.fr/services/engine/search/sru?version=1.2&amp;operation=searchRetrieve&amp;query=dc.type%20adj%20"partition"%20sortby%20indexationdate/sort.descending) и 50930 аудиозаписей (https://gallica.bnf.fr/html/und/enregistrements-sonores/fonds-sonores). Среди них тематические коллекции: оцифрованные записи с цилиндров (валиков); этнографические коллекции; литературные записи; архивы устной истории, песни и музыка Первой мировой войны, мемориальные записи и т.п.. . TSF36. COM  (http://www.tsf36.fr/eindex.htm) – частный французский проект, созданный в 1997 г. и представляющий историю развития звукозаписи вообще и во Франции в частности. Несколько позже на сайте появилась информация о первых радиостанциях, функционировавших во Франции.. . США. В США аудиоархивы чрезвычайно популярны. По данным IASA в этой стране функционируют более 80 архивов и библиотек (в том числе университетских), собирающих, хранящих и представляющих звуковые записи.. Среди этого разнообразия аудиоколлекций выделяются исследовательские центры и архивы устной истории; и аудио и видеоархивы мемориальных организаций – прежде всего, музеев, библиотек и фондов американских президентов.. . Национальные архивы США  (The National Archives and Records Administration (NARA)) обладают значительным собранием аудиоматериалов, однако в открытом доступе представлены чуть более 3 тыс. файлов (https://catalog.archives.gov/search?q=*:*&amp;f.oldScope=online&amp;f.materialsType=sound&amp;SearchType=advanced), большая часть которых – это записи публичных выступлений политических деятелей США (в частности, в коллекции более 50 выступлений Рональда Рейгана), репортажи, записанные на улицах Нью-Йорка после теракта 11 сентября 2001 г., хроникальные записи радио Нью-Йорка и др.. В структуре NARA функционирует Отдел специальных медиа-архивов (https://unwritten-record.blogs.archives.gov/about-the-unwritten-record/). В этом отделе хранятся миллионы документов, среди которых аналоговые и цифровые фотографии, плакаты, кинофильмы, видео, аудиозаписи, карты, графики, архитектурные чертежи, патенты и планы кораблей и т.п. Для популяризации этого собрания создан блог «The Unwritten Record» («не-письменные документы»), в рамках которого представляются те объекты (и аудиозаписи в том числе), которые находятся на хранении в отделе, но пока не нашли своего исследователя.. . Национальное Управление по Аэронавтике и Космосу  (National Aeronautics and Space Administration, NASA – https://images.nasa.gov) – огромный архив аудиовизуальных документов NASA, все объекты которого можно просматривать/слушать, читать описания и бесплатно скачивать.. . Центр изучения аудиодокументов Библиотеки Конгресса  (https://www.loc.gov/rr/record/) был основан в 1926 г., когда музыкальному отделу библиотеки были подарены более 400 пластинок. К концу XX в. тематическая коллекция «Движущихся изображений и записанного звука» насчитывала более 2 млн предметов на всех типах носителей: от восковых валиков до компакт-дисков. Собрание библиотеки дополняют также полевые записи Американского фольклорного центра (http://www.loc.gov/folklife/) и коллекции кино, которые включены в состав Исследовательского центра кинодокументов (https://www.loc.gov/rr/mopic/).. В настоящий момент в сети доступны более 20 тыс. оцифрованных аудиодокументов, хранящихся в Библиотеке Конгресса (https://www.loc.gov/audio/).. Среди тематических коллекций Центра изучения аудиодокументов (https://www.loc.gov/rr/record/onlinecollections.html) наибольший интерес представляют коллекции, объединенные в разделе «Память Америки». Среди них:. «Американские лидеры говорят: записи периода Первой мировой войны и выборов 1920 года». В собрании представлены выступления генерала Дж. Першинга, Уоррена Г. Хардинга и Франклина Рузвельта.. «Американская эстрада: водевиль и популярные развлечения 1870–1920 гг.» Юморески (комиксы), популярная музыка и драматический монолог – формы эстрадного театра, которые были популярны в Соединенных Штатах в период 1870–1920 гг. Десять записей, оцифрованных с валиков фонографа Edison Diamond Discs, выпущенных в период с 1913 по 1927 г.. «Музыка эпохи Гражданской войны в США». В 1974 г. музыкальный отдел Библиотеки Конгресса воссоздал типичный концерт оркестра духовой и вокальной музыки середины XIX в. В собрании представлены 19 популярных в 1850-х гг. композиций духового оркестра.. «Эмиль Берлинер и рождение звукозаписывающей индустрии» – коллекция из 108 аудиодокументов создателя угольного микрофона и граммофона Э.Берлинера. В состав этого собрания включены также более 400 оцифрованных документов изобретателя.. «Изобретать развлечения: кинофильмы и звуковые записи компаний Edison» – 81 оцифрованная аудиозапись периода 1913–1922 гг., созданная с цилиндров (восковых валиков) компании Edison Diamond Disc. Коллекция представляет инструментальную и вокальную музыку в оперном и концертном исполнении, устную речь, театральную постановку, иностранные языки, этнические, религиозные записи.. . Глобальный музыкальный автомат  (The Global Jukebox – https://theglobaljukebox.org/#) – проект, основанный на огромном собрании народных песен, записанных американским этнографом и фольклористом Аланом Ломаксом, который вел свои исследования на территории США, Великобритании, Ирландии, в странах Карибского бассейна, Италии, Испании и др.. С 1982 г. Ломакс работал над интерактивным обучающим проектом, в который вошли 5000 часов звукозаписей, 400 000 метров плёнки, 3000 видеокассет и 5000 фотографий. Первая версия проекта была представлена в сети в 1998 г. В январе 2012 г. через 10 лет после смерти Ломакса, Американский центр фольклора Библиотеки Конгресса США совместно с Ассоциацией культурного наследия объявили, что создадут новый сайт, на котором разместят весь огромный архив Ломакса, что и было сделано 3 года спустя. Современная версия сайта содержит примерно 17400 документов из собрания А.Ломакса, специализированные аналитические инструменты («Choreometrics» и «Cantometrics»), подробные описания народной музыки и «метаданные» для каждой песни. Все аудиодокументы доступны бесплатно.. . «Звуковой архив цилиндров Библиотеки Калифорнийского Университета » (UCSB Cylinder Audio Archive – http://cylinders.library.ucsb.edu). Библиотека UCSB при финансовой поддержке Института музейных и библиотечных услуг и Фонда Грэмми создала цифровую коллекцию из более чем 10 000 записей но цилиндрах, хранящихся в библиотеке UCSB. Вся коллекция доступна онлайн.. Созданная база данных включает в себя все типы записей, сделанные с конца 1800-х до начала 1900-х гг. При этом особенностью собрания является то, что в него включены аудиодокументы из частных коллекций – непрофессиональные записи на восковых цилиндрах, сделанные частными лицами в домашних условиях, что (по мнению авторов коллекции) «запечатлевает ранний дух взаимодействия общественности с технологией записи». Сохранились записи с голосами Л.Н. Толстого, П.И. Чайковского, Отто фон Бисмарка и других известных личностей.. Все записи распределены по жанрам, инструментам, темам и этнической принадлежности/стране происхождения.. . «Звуковой архив Америки»  (http://www.americansoundarchive.com/index.htm) специализируется на поиске, сохранении и восстановлении звукозаписей, выпущенных фирмой Edison в период с 1914 по 1929 гг. Архив обладает значительной коллекцией оцифрованных записей, однако, не выставляет их в открытый доступ, а продает в виде записанных CD.. . «American Radio Archives»  (http://www.americanradioarchives.com/search.htm) – один из старейших в мире аудиоархивов радио. На сайте представлены записи 1930–1949 гг. в свободном доступе, а также каталог (http://discover.tolibrary.org/iii/encore/?lang=eng) с описаниями аудиодокументов и возможностью прослушать некоторые из них.. . Цифровой звуковой архив интервью афроамериканцев «Создатели истории»  (The HistoryMakers – http://www.thehistorymakers.org/digital-archive). Ресурс представляет собрание интервью более чем 2000 выдающихся афроамериканцев, рассказывающих о собственной жизни и деятельности. Среди героев проекта – Барак Обама, Вупи Голдберг, Соня Санчес и другие известные персоны. На портале также есть интервью со многими людьми, которые не слишком известны в России, но хорошо знакомы гражданам Америки благодаря своей деятельности и достигнутым успехам. Документирование их биографий осуществляется в виде устных интервью, в которых герои портала рассказывают о своем детстве, семье, предках и других темах. Записи разделяются на небольшие фрагменты длительностью от одной до пяти минут. В среднем интервью каждого персонажа длится около двух часов. На портале осуществлена разветвленная система поиска, все фрагменты имеют развернутые описания, которые позволяют быстро найти конкретный фрагмент, или получить выборку по заданной тематике (последнее особенно важно, поскольку позволяет реализовывать научные исследования на основе устных источников).. Проект является некоммерческим образовательным учреждением, которое поддерживается широким кругом научных организаций (например, Национальным фондом гуманитарных наук США (НЭГ), Национальным научным фондом (НФС), Институтом музейных и библиотечных услуг (ИМЛС)) и финансируется за счет научных грантов и сбора пожертвований.. . Центр устной истории Библиотеки Колумбийского университета  (США) (The Columbia University Center for Oral History (CCOH) — https://library.columbia.edu/locations/ccoh.html) был основан историком и журналистом Аллан Невинсом в 1948 г. (Allan Nevins, (1890—1971)). Центр обладает коллекцией из более чем 10000 интервью — одной из крупнейших коллекций по устной истории в Соединенных Штатах. Эти архивы размещены в Библиотеке Rare Book &amp; Manuscript в Библиотеке Батлера Колумбийского университета в открытом доступе. Особенностью поисковой системы, разработанной к данным коллекциям, является возможность поиска не только звукозаписей, но и сопровождающих их письменных документов.. Центр устной истории осуществляет многочисленные исследования, разрабатывает различные методы исследования аудиодокументации (http://www.incite.columbia.edu/ccohr/) и конкретно-исторические исследовательские проекты, о содержании которых можно узнать из их описаний (https://library.columbia.edu/locations/ccoh/digital.html).. . Архив устной истории Исследовательского института Гетти  (http://www.getty.edu/research/special_collections/oral_histories/index.html). Одна из самых интересных аудиоколлекций — собрание Института Гетти, в котором собраны интервью художников, архитекторов, кураторов музейных коллекций, критиков, дилеров и коллекционеров. Эти аудиофрагменты являются документами, в которых излагается история создания художественных произведений и смысл визуального искусства. Исследовательский институт Getty располагает более чем 1000 устными видеороликами, аудиозаписями и стенограммами, каждый из которых представляет голоса тех, кто сформировал художественный ландшафт XX — начала XXI вв.. . Архив языков коренных народов (индейцев) Латинской Америки  (Archive of the Indigenous Languages of Latin America  ((AILLA) — https://ailla.utexas.org), реализован в университете Техаса. На стартовой странице сайта говориться, что «AILLA — это цифровой языковой архив записей, текстов и других мультимедийных материалов на языках коренных народов Латинской Америки. Миссия AILLA заключается в том, чтобы сохранить эти материалы и сделать их доступными для коренных народов, исследователей и всех, интересующихся людей». Доступ к AILLA и ее ресурсам предоставляется бесплатно, однако, использование некоторых коллекций имеют специальные ограничения.. Аналогичные проекты осуществлены во многих университетах США, в частности в Университете Гавайев — Kaipuleohone  (https://scholarspace.manoa.hawaii.edu/handle/10125/4250).. . «Проект 78 оборотов»  («The Great 78 Project» — https://great78.archive.org/) — инициативный проект, в реализации которого принимает активное участие Нью-йоркский некоммерческий архив музыки — (ARChive of Contemporary Music (ARC) – http://arcmusic.org). Цель проекта — формирование каталога пластинок, которые проигрываются со скоростью 78 оборотов в минуту (всего за период с 1880 по 1960 гг., когда были распространены эти носители аудиозаписей, в США было издано около 250000 пластинок (примерно 500000 музыкальных произведений), оцифровка записей и представление их с помощью Internet Archive в открытом доступе. К настоящему времени (менее чем за два с половиной года работы) проект получил поддержку крупнейших архивов и библиотек США, и включает уже около 20 оцифрованных коллекций. Среди них – коллекция в 200 тыс. уже оцифрованных аудиозаписей Бостонской публичной библиотеки (более 43 тыс. в рамках данного проекта – http://archive.org/details/78rpm_bostonpubliclibrary).. . Архив «Оккультные голоса»  (http://ubu.com/sound/occult.html) – один из самых спорных аудиопроектов с точки зрения достоверности представленного материала. На сайте размещены аудиозаписи «трансовой речи, «прямых голосов», речи ясновидящих», а также примеры ксеноглоссии, глоссолалии, так называемый феномен «электронного голоса», этнологический материал, паранормальная музыка и другие проявления полтергейста, записанные в период с 1905 по 2007 гг. В собрании есть записи сеансов медиумов, известных оккультистов (в частности, Аллистера Кроули) и др.. . Как уже говорилось, чрезвычайно популярными в США являются мемориальные архивы, библиотеки и фонды президентов, которые имеют свои сайты и представляют на них оцифрованные видео и аудиодокументы. В качестве примеров можно упомянуть:. - Аудиовизуальный архив библиотеки 35 Президента США Джона Кеннеди (https://www.jfklibrary.org/archives/about-archival-collections);. - Раздел аудио и видеодокументов на сайте библиотеки 36 Президента США Линдона Джонсона (http://www.lbjlibrary.org);. - Аудиовизуальный архив библиотеки 39-го президента США Джимми Картера (https://www.jimmycarterlibrary.gov/research/av_materials) и др.. . Чили. Архив аудиовизуальных документов Национального музея Чили (http://www.precolombino.cl/en/archivo/archivo-audiovisual/audio/) основан в 1989 г. на базе этнографической коллекции. Архив владеет обширной коллекцией аудиозаписей, фотографий и видеосъемок, часть которой представлена онлайн.. . Швейцария. Национальный архив звукозаписи Швейцарии  (фонотека) (https://www.fonoteca.ch/aboutUs/aboutUs_en.htm) один из самых современных архивов аудиодокументов в Европе. На сайте архива имеется раздел, в котором подробно описывается работа архивистов по хранению, описанию и оцифровке аудиодокументов (https://www.fonoteca.ch/ourActivities/whatWeDo_en.htm), есть удобный каталог (https://www.fonoteca.ch/ourOffer/dbSimpleSearch_en.htm), включающий, в том числе, персональный указатель, указатель исполнителей (оркестров, ансамблей и т.п.), а также указатель звукозаписывающих организаций (https://www.fonoteca.ch/ourOffer/phonographies/phonographies_en.htm). К сожалению, на сайте нет отдельного раздела, где бы указывалось наличие оцифрованных аудиозаписей, представленных онлайн, поэтому приходится осуществлять поиск по конкретным именам, или произведениям и уже в рамках полученных результатов находить электронные копии (например: https://www.fonoteca.ch/cgi-bin/oecgi4.exe/inet_fnbasedetail?REC_ID=120363.027&amp;LNG_ID=ENU).. . Завершая обзор аудиоархивов, представленных в сети Интернет, хотелось бы обратить внимание на несколько любопытных аудиопроектов, посвященных реконструкции звучания «мертвых» языков, а также забытых или никогда не исполнявшихся музыкальных произведений прошлых эпох.. Так, специалисты Лондонского университета SOAS, который является ведущим высшим учебным заведением в Европе, специализирующимся на изучении Азии, Африки и Ближнего и Среднего Востока, осуществили несколько аудиопроектов, среди которых прочитанные на аккадском языке, оцифрованные и представленные в интернет наиболее известные документы (Кодекс Хаммурапи) и фрагменты «Эпоса о Гильгамеше, все видавшем» (https://www.soas.ac.uk/baplar/recordings/). Уникальность проекта заключается в том, что аккадский язык, чрезвычайно распространенный не только в Месопотамии, но и на всем Ближнем Востоке, фактически вышел из употребления к началу новой эры, и его звучание было забыто.. Реконструкцией звучания древнегреческой музыки занимаются специалисты Оксфордского и Ньюкастлского университетов. Один из результатов этой работы представлен на сайте журнала «Archaeology», который издается Археологическим институтом Америки. В исполнении Дэвида Криза (David Creese) можно послушать «древнегреческую песню, считанную с каменной плиты, сочинённую на восьмиструнном "каноне"» (щипковый музыкальный инструмент, похожий на цитру). «Мотив приписывают Сейкилу», – пишет журнал «Археология» (https://www.archaeology.org/news/1456-armand-d-angour-greece-music-seikilos).. YouTube также предлагает несколько реконструкций звучания различных музыкальных произведений древности. К примеру, существует видеосборник «Древнегреческая музыка», в котором представлены:. - Мелодия арии из трагедии Еврипида «Ифигения в Авлиде» (воспроизводится с записи на папирусе III в. до н. э., Лейденский Музей) – (https://www.youtube.com/watch?v=OJuxd5X_3iM),. - Фрагменты из «Ореста» Еврипида, (воспроизводится с записи на папирусе III–II вв. до н. э., Венский музей) – (https://www.youtube.com/watch?v=QG0wbSMuC48&amp;list=PL6WnKb5VK5vEbNaA65qtMbAjN7oeBK2ut&amp;index=2);. - Фрагменты из трагедий Еврипида (папирусы из Берлинских музеев) – (https://www.youtube.com/watch?v=OJuxd5X_3iM&amp;list=PL6WnKb5VK5vEbNaA65qtMbAjN7oeBK2ut&amp;index=4) и др.. Еще один проект реализован на музыкальном сервисе Spotify, где опубликовал плейлист « 1200 лет женщин-композиторов: от Хильдегарды до Хигдон» («1200 Years of Women Composers: From Hildegard To Higdon» – https://open.spotify.com/playlist/7mgjMnYI9ERG1598WKpFUR). В сборнике (в современном исполнении) представлено творчество 116 женщин-композиторов – 1012 записей произведений, начиная с песнопений, сочиненных настоятельницей женского бенедиктинского монастыря Хильдегардой Бингенской (1098–1179), до музыки наших современниц.. . Рассмотренные в рамках данной статьи аудиоархивы и проекты – лишь малая часть огромного объема информации, который связан с аудиодокументами и размещен в сети интернет. В этой связи, автору хочется надеяться, что начатый разговор станет для читателей отправной точкой для самостоятельного поиска информационных ресурсов с тематически близкой им аудиодокументацией.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