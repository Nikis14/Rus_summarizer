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specificity of term formation in the fields of genetics and genetic engineering (based on the material of the English, Spanish and Russian languages) / Специфика терминообразования в сферах генетики и генной инженерии (на материале английского, испанского и русского языков)</w:t>
      </w:r>
    </w:p>
    <w:p>
      <w:r>
        <w:rPr>
          <w:b/>
        </w:rPr>
        <w:t xml:space="preserve">Человек: </w:t>
      </w:r>
      <w:r>
        <w:t>Предметом исследования в статье является изучение основных деривационных моделей терминологических единиц сфер генетики и генной инженерии в английском, испанском и русском языках. Объектом исследования выступают англо-, испано- и русскоязычные термины, отобранные в общем количестве около шести тысяч единиц. В ходе работы авторы подробно рассматривают происхождение некоторых генетических терминологических единиц, а также их ключевые структурно-словообразовательные особенности. Выявляются основные частотные и окказиональные морфологические, морфолого-синтаксические и синтаксические модели терминов. Методология исследования включает метод сплошной выборки терминов сфер генетики и генной инженерии, метод сопоставительного анализа, метод реконструкции структурно-словообразовательных моделей (моделей терминодеривации) в английском, испанском и русском языках, методы компонентного и дефиниционного анализа, метод этимологического анализа, методы количественного и статистического анализа. Основным выводом проведенного исследования является количественное преобладание многокомпонентных генетических терминов, образованных по синтаксическим моделям, в связи со специальным характером соответствующих референтных сфер. Частотные синтаксические модели представлены различным сочетанием имен существительных между собой, включая имена собственные, имен прилагательных и имен существительных, в том числе с участием предлогов, окказиональные модели включают участие причастий, наречий и т.д. Морфологические модели представлены суффиксацией, в меньшей степени – префиксацией. Среди частотных морфолого-синтаксических моделей выделяются словосложение, аббревиация и конверсия. В английском, испанском и русском языках деривационные модели могут как совпадать, так и различаться. Особым вкладом авторов в исследование темы является выявление данных различий на материале терминологии сфер генетики и генной инженерии.</w:t>
      </w:r>
    </w:p>
    <w:p>
      <w:r>
        <w:rPr>
          <w:b/>
        </w:rPr>
        <w:t xml:space="preserve">Key words: </w:t>
      </w:r>
      <w:r>
        <w:t>термин, терминология, терминосистема, генетика, генная инженерия, модель, деривация, референтная сфера, словообразовательная модель, научная сфера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); gene pool (N+N), genetic pool (Adj.+N) – acervo genético (Sust.+Adj.), grupo genético (Sust.+Adj.) – генетический фонд ( Прил .+ Сущ .), генофонд ( Словосложение ); genes interaction (N+N) – interacción de genes (Sust.+Prep.+Sust.) – взаимодействие генов ( Сущ .+ Сущ . ), паратипическая изменчивость ( Прил .+ Сущ . ) – полимеразная цепная реакция (Прил.+Прил.+Сущ.); chromosome theory of inheritance ( N + N + Prep .+ N ) – teor í a cromos ó mica de la herencia ( Sust .+ Adj .+ Prep .+ Art .+ Sust . и др.) с участием предлогов, окказиональные модели включают участие форм N / Ving , причастий, наречий и т.д. В английском, испанском и русском языках деривационные (морфологические, морфолого-синтаксические и синтаксические) модели в целом совпадают, однако в частных случаях наблюдаются различия: в частности, в рамках морфологических моделей могут различаться аффиксальные модели, в рамках синтаксических моделей количество терминоэлементов и частеречная структура многокомпонентных терминов может не совпадать (Adj .+ N / Sust .+ Adj .</w:t>
      </w:r>
    </w:p>
    <w:p>
      <w:r>
        <w:rPr>
          <w:b/>
        </w:rPr>
        <w:t xml:space="preserve">Key words part: </w:t>
      </w:r>
      <w:r>
        <w:t>0.5217391304347826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); immunogenetic method (Adj.+N) – método inmunogenético (Sust.+Adj.) – иммуногенетический метод ( Прил .+ Сущ . ), паратипическая изменчивость ( Прил .+ Сущ . ) – центральная догма молекулярной биологии (Прил.+Сущ.+Прил.+Сущ.) [2; 3; 4; 5 и др.] и т.д. Несколько реже встречаются модели с участием форм N / Ving , причастий, наречий и т.д., например: whole genome sequencing ( Adj .+ N + N / Ving ), full genome sequencing ( Adj .+ N + N / Ving ), complete genome sequencing ( Adj .+ N + N / Ving ), entire genome sequencing ( Adj .+ N + N / Ving ) – secuenciaci ó n del genoma entero ( Sust .+ Prep .+ Art .+ Sust .+ Adj . и др.) с участием предлогов, окказиональные модели включают участие форм N / Ving , причастий, наречий и т.д. В английском, испанском и русском языках деривационные (морфологические, морфолого-синтаксические и синтаксические) модели в целом совпадают, однако в частных случаях наблюдаются различия: в частности, в рамках морфологических моделей могут различаться аффиксальные модели, в рамках синтаксических моделей количество терминоэлементов и частеречная структура многокомпонентных терминов может не совпадать (Adj .+ N / Sust .+ Adj .</w:t>
      </w:r>
    </w:p>
    <w:p>
      <w:r>
        <w:rPr>
          <w:b/>
        </w:rPr>
        <w:t xml:space="preserve">Key words part: </w:t>
      </w:r>
      <w:r>
        <w:t>0.5217391304347826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)) – генетика растений ( Сущ .+C ущ . ), геном человека ( Сущ .+ Сущ . ), анализ генома ( Сущ .+ Сущ . ), участки узнавания ( Сущ .+ Сущ . ), генетика вирусов ( Сущ .+ Сущ . ), ненаследственная изменчивость ( Прил .+ Сущ . ), паратипическая изменчивость ( Прил .+ Сущ . / Прил.+Сущ.; N+N / Sust.+Prep.+Sust.</w:t>
      </w:r>
    </w:p>
    <w:p>
      <w:r>
        <w:rPr>
          <w:b/>
        </w:rPr>
        <w:t xml:space="preserve">Key words part: </w:t>
      </w:r>
      <w:r>
        <w:t>0.43478260869565216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Значительный интерес представляет изучение терминологии сфер генетики и генной инженерии с лингвистических позиций. Выбор языков для анализа и корреляции обусловлен их вхождением в десятку самых распространенных в мире. Внимание уделяется некоторым этимологическим и структурно-словообразовательным особенностям некоторых ключевых одно- и многокомпонентных генетических терминов. Начнем с выявления в выборке непроизводных и производных терминологических единиц. К морфологическим моделям относится такой тип терминобразования, как аффиксация . Аффиксация – это способ словообразования новых слов путем присоединения к основе слова словообразовательных аффиксов (префиксов, суффиксов). / Прил.+Сущ.; Adj .+ Adj .+ N / Sust .+ Adj .+ Adj . / Прил.+Сущ.; N+N / Sust.+Prep.+Sust.</w:t>
      </w:r>
    </w:p>
    <w:p>
      <w:r>
        <w:rPr>
          <w:b/>
        </w:rPr>
        <w:t xml:space="preserve">Key words part: </w:t>
      </w:r>
      <w:r>
        <w:t>0.7826086956521741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К морфолого-синтаксическим моделям относятся такие способы терминодеривации, как словосложение, аббревиация и конверсия. Самыми распространенными в анализируемых языках являются различные сочетания имен существительных и имен прилагательных, в том числе с участием предлогов (конкретные модели могут различаться в английском, испанском и русском языках, как уже упоминалось выше, акцент сделан на англоязычный материал), например, среди двухкомпонентных единиц ( иногда трех- и четырехкомпонентных терминов в других языках, в зависимости от употребления предлогов и артиклей) : gene amplification ( N + N ), amplification of genes ( N + Prep .+ N ) – amplificaci ó n de ( l / los ) genes ( Sust .+ Prep .+ Sust . ); gene analysis (N+N), genetic analysis (Adj.+N) – análisis de genes (Sust.+Prep.+Sust.), análisis genético (Sust.+Adj.) – генетический анализ ( Прил .+ Сущ . ); gene pool (N+N), genetic pool (Adj.+N) – acervo genético (Sust.+Adj.), grupo genético (Sust.+Adj.) – генетический фонд ( Прил .+ Сущ .), генофонд ( Словосложение ); genes interaction (N+N) – interacción de genes (Sust.+Prep.+Sust.) – взаимодействие генов ( Сущ .+ Сущ . ); ontogenetic method (Adj.+N) – método ontogenético (Sust.+Adj.) – онтогенетический метод ( Прил .+ Сущ . Общее соотношение деривационных моделей терминов сфер генетики и генной инженерии в английском, испанском и русском языках. и др.) с участием предлогов, окказиональные модели включают участие форм N / Ving , причастий, наречий и т.д. В английском, испанском и русском языках деривационные (морфологические, морфолого-синтаксические и синтаксические) модели в целом совпадают, однако в частных случаях наблюдаются различия: в частности, в рамках морфологических моделей могут различаться аффиксальные модели, в рамках синтаксических моделей количество терминоэлементов и частеречная структура многокомпонентных терминов может не совпадать (Adj .+ N / Sust .+ Adj .</w:t>
      </w:r>
    </w:p>
    <w:p>
      <w:r>
        <w:rPr>
          <w:b/>
        </w:rPr>
        <w:t xml:space="preserve">Key words part: </w:t>
      </w:r>
      <w:r>
        <w:t>0.6956521739130435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К морфолого-синтаксическим моделям относятся такие способы терминодеривации, как словосложение, аббревиация и конверсия. ); gene analysis (N+N), genetic analysis (Adj.+N) – análisis de genes (Sust.+Prep.+Sust.), análisis genético (Sust.+Adj.) – генетический анализ ( Прил .+ Сущ . ); ontogenetic method (Adj.+N) – método ontogenético (Sust.+Adj.) – онтогенетический метод ( Прил .+ Сущ . Общее соотношение деривационных моделей терминов сфер генетики и генной инженерии в английском, испанском и русском языках.</w:t>
      </w:r>
    </w:p>
    <w:p>
      <w:r>
        <w:rPr>
          <w:b/>
        </w:rPr>
        <w:t xml:space="preserve">Key words part: </w:t>
      </w:r>
      <w:r>
        <w:t>0.6956521739130435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Выбор языков для анализа и корреляции обусловлен их вхождением в десятку самых распространенных в мире. Следует отметить в некоторых случаях несовпадение деривационных моделей в разных языках, что обусловлено, главным образом, структурными особенностями языков и способами заимствования и адаптации термина к соответствующему языку. Приведенные наиболее частотные непроизводные терминологические единицы сфер генетики и генной инженерии в русском, английском и испанском языках составляют около 5% терминологической выборки, при этом большинство из них являются заимствованными из сфер биологии и химии. Наиболее частотным в сферах генетики и генной инженерии является первый. Как правило, пара таких вербализаторов специальных понятий тесно связана одной идеей, однако зачастую производное слово принимает на себя добавочное значение в силу своего нового статуса. ); restriction sites (N+N), restriction recognition sites (N+N+N) – diana de restricción (Sust.+Prep.+Sust.), blanco de restricción (Sust.+Prep.+Sust.) – сайты рестрикции ( Сущ .+ Сущ . ), equilibrio de Hardy - Weinberg (Sust.+Prep.+Sust.prop.-Sust.prop.), caso de Hardy - Weinberg (Sust.+Prep.+Sust.prop.-Sust.prop.), ley de Hardy - Weinberg ( Sust .+ Prep .+ Sust . Морфологические модели представлены, главным образом, суффиксацией, в гораздо меньшей степени – префиксацией.</w:t>
      </w:r>
    </w:p>
    <w:p>
      <w:r>
        <w:rPr>
          <w:b/>
        </w:rPr>
        <w:t xml:space="preserve">Key words part: </w:t>
      </w:r>
      <w:r>
        <w:t>0.6956521739130435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В рамках сферы генетики аффиксация подразумевает, главным образом, суффиксацию : amplification / amplificaci ó n / амплификация, cloning / clonaci ó n / клонирование, cloned / clonado / клонированный, crossing / cruzamiento / скрещивание (в русском языке – префиксально-суффиксальный способ), Darwinism / Darvinismo / дарвинизм, deletion / deleci ó n / делеция, descendant / descendiente / потомок, evolutionism , evolucionismo / эволюционизм, fertilization / fertilizaci ó n / оплодотворение (в русском языке – префиксально-суффиксальный способ + словосложение), genetic / gen é tic o / генетический, geneticist / genetista / генетик, Genetics / Gen é tic a / генетика, heredity / herencia / наследственность, hibridization / hibridaci ó n / гибридизация, скрещивание (в русском языке – префиксально-суффиксальный способ), lyonization / lionizaci ó n / лайонизация, marker / markador / маркер, Mendelism / Mendelismo / менделизм, mutability / mutabilidad / изменчивость (в русском языке – префиксально-суффиксальный способ), mutationism / mutacionismo / мутационизм, mutagenic / mutag é nico / мутагенный (во всех трех языках – словосложение + суффиксация), mutation / mutaci ó n / мутация, mutagenize / hacer mutag é nesis ; mutar gen é ticamente / мутировать (на генетическом уровне) (в испанском и русском языках – синтаксический способ + суффиксация), operator / operador / оператор, phenotypic / fenot í pico / фенотипический (во всех трех языках – словосложение + суффиксация), population / poblaci ó n / популяция, ( to ) sequence (в английском языке – суффиксация, конверсия) / secuenciar / секвенировать, selection / selecci ó n / селекция, variation / variaci ó n / вариация , variability / variabilidad / изменчивость (в русском языке – префиксально-суффиксальный способ) [2; 3; 4; 5; 6 и др.] и др. Наиболее частотным способом терминообразования в сферах генетики и генной инженерии во всех трех языках (английском, испанском и русском) является синтаксический способ , подразумевающий образование терминов-словосочетаний с двумя и более компонентами (терминоэлементами), пишущимися раздельно. Самыми распространенными в анализируемых языках являются различные сочетания имен существительных и имен прилагательных, в том числе с участием предлогов (конкретные модели могут различаться в английском, испанском и русском языках, как уже упоминалось выше, акцент сделан на англоязычный материал), например, среди двухкомпонентных единиц ( иногда трех- и четырехкомпонентных терминов в других языках, в зависимости от употребления предлогов и артиклей) : gene amplification ( N + N ), amplification of genes ( N + Prep .+ N ) – amplificaci ó n de ( l / los ) genes ( Sust .+ Prep .+ Sust . ) – амплификация гена(ов) (Сущ.+Сущ.), генная амплификация (Прил.+Сущ.); micro - organism Genetics ( N + N ) – Gen é tica de ( los ) microorganismos ( Sust .+ Prep .+ Sust . ), модификационная изменчивость ( Прил .+ Сущ .</w:t>
      </w:r>
    </w:p>
    <w:p>
      <w:r>
        <w:rPr>
          <w:b/>
        </w:rPr>
        <w:t xml:space="preserve">Key words part: </w:t>
      </w:r>
      <w:r>
        <w:t>0.7391304347826086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В рамках сферы генетики аффиксация подразумевает, главным образом, суффиксацию : amplification / amplificaci ó n / амплификация, cloning / clonaci ó n / клонирование, cloned / clonado / клонированный, crossing / cruzamiento / скрещивание (в русском языке – префиксально-суффиксальный способ), Darwinism / Darvinismo / дарвинизм, deletion / deleci ó n / делеция, descendant / descendiente / потомок, evolutionism , evolucionismo / эволюционизм, fertilization / fertilizaci ó n / оплодотворение (в русском языке – префиксально-суффиксальный способ + словосложение), genetic / gen é tic o / генетический, geneticist / genetista / генетик, Genetics / Gen é tic a / генетика, heredity / herencia / наследственность, hibridization / hibridaci ó n / гибридизация, скрещивание (в русском языке – префиксально-суффиксальный способ), lyonization / lionizaci ó n / лайонизация, marker / markador / маркер, Mendelism / Mendelismo / менделизм, mutability / mutabilidad / изменчивость (в русском языке – префиксально-суффиксальный способ), mutationism / mutacionismo / мутационизм, mutagenic / mutag é nico / мутагенный (во всех трех языках – словосложение + суффиксация), mutation / mutaci ó n / мутация, mutagenize / hacer mutag é nesis ; mutar gen é ticamente / мутировать (на генетическом уровне) (в испанском и русском языках – синтаксический способ + суффиксация), operator / operador / оператор, phenotypic / fenot í pico / фенотипический (во всех трех языках – словосложение + суффиксация), population / poblaci ó n / популяция, ( to ) sequence (в английском языке – суффиксация, конверсия) / secuenciar / секвенировать, selection / selecci ó n / селекция, variation / variaci ó n / вариация , variability / variabilidad / изменчивость (в русском языке – префиксально-суффиксальный способ) [2; 3; 4; 5; 6 и др.] и др. Следует отметить, что в некоторых случаях термин образован по нескольким моделям одновременно, например, в результате словосложения и суффиксации, синтаксического способа и суффиксации и т.д. Наибольшее отклонение в плане морфологических моделей наблюдается в русском языке, в том числе в связи с использованием в переводе единиц, образованных от других корней со сходной семантикой (например, vari ability , hybrid ization , fertil ization в английском языке и изменчивость, скрещивание, оплодотворение в русском языке и др.). ) – искусственная генетическая система (Прил.+Прил.+Сущ.); mobile genetic elements ( Adj .+ Adj .+ N ) – elementos gen é ticos m ó viles ( Sust .+ Adj .+ Adj . и др.) с участием предлогов, окказиональные модели включают участие форм N / Ving , причастий, наречий и т.д. В английском, испанском и русском языках деривационные (морфологические, морфолого-синтаксические и синтаксические) модели в целом совпадают, однако в частных случаях наблюдаются различия: в частности, в рамках морфологических моделей могут различаться аффиксальные модели, в рамках синтаксических моделей количество терминоэлементов и частеречная структура многокомпонентных терминов может не совпадать (Adj .+ N / Sust .+ Adj .</w:t>
      </w:r>
    </w:p>
    <w:p>
      <w:r>
        <w:rPr>
          <w:b/>
        </w:rPr>
        <w:t xml:space="preserve">Key words part: </w:t>
      </w:r>
      <w:r>
        <w:t>0.6521739130434783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В рамках сферы генетики аффиксация подразумевает, главным образом, суффиксацию : amplification / amplificaci ó n / амплификация, cloning / clonaci ó n / клонирование, cloned / clonado / клонированный, crossing / cruzamiento / скрещивание (в русском языке – префиксально-суффиксальный способ), Darwinism / Darvinismo / дарвинизм, deletion / deleci ó n / делеция, descendant / descendiente / потомок, evolutionism , evolucionismo / эволюционизм, fertilization / fertilizaci ó n / оплодотворение (в русском языке – префиксально-суффиксальный способ + словосложение), genetic / gen é tic o / генетический, geneticist / genetista / генетик, Genetics / Gen é tic a / генетика, heredity / herencia / наследственность, hibridization / hibridaci ó n / гибридизация, скрещивание (в русском языке – префиксально-суффиксальный способ), lyonization / lionizaci ó n / лайонизация, marker / markador / маркер, Mendelism / Mendelismo / менделизм, mutability / mutabilidad / изменчивость (в русском языке – префиксально-суффиксальный способ), mutationism / mutacionismo / мутационизм, mutagenic / mutag é nico / мутагенный (во всех трех языках – словосложение + суффиксация), mutation / mutaci ó n / мутация, mutagenize / hacer mutag é nesis ; mutar gen é ticamente / мутировать (на генетическом уровне) (в испанском и русском языках – синтаксический способ + суффиксация), operator / operador / оператор, phenotypic / fenot í pico / фенотипический (во всех трех языках – словосложение + суффиксация), population / poblaci ó n / популяция, ( to ) sequence (в английском языке – суффиксация, конверсия) / secuenciar / секвенировать, selection / selecci ó n / селекция, variation / variaci ó n / вариация , variability / variabilidad / изменчивость (в русском языке – префиксально-суффиксальный способ) [2; 3; 4; 5; 6 и др.] и др. Подобные термины (и терминоэлементы) могут писаться как через дефис, так и слитно (чаще – последний вариант). Например: allelomorph / alelomorfo / аллеломорф, allogene / alogen /аллоген (рецессивный ген – синтаксический способ), autosome / autosoma / аутосома, Archaeogenetics / Arqueogen é tica / археогенетика, bacteriophage / bacteri ó fago / бактериофаг; biophore / bi ó foro / биофор, chromosome / cromosoma / хромосома; crossover , crossing - over / sobre cruzamiento , entre cruzamiento (в испанском языке – префиксально-суффиксальный способ) / кроссинговер (в русском языке – заимствование путем транслитерации); dominigene / dominigen / доминиген (доминантный ген – синтаксический способ), Eugenics / Eugenesia / евгеника, gametogenesis / gametogenesis / гаметогенез, genotype / genotipo / генотип, genome ( gene + ( chromos ) ome ) / genoma ( gen + ( cromos ) oma ) / геном, heterozygote / heterocigoto / гетерозигота, interphase / interfase / интерфаза, karyotype / cariotipo / кариотип, metaphase / metaphase / метафаза, mutagenesis / mutagenesis / мутагенез, mutagenicity / mutagenicidad / мутагенность (способность вызывать мутации, подверженность мутациям – синтаксический способ), nucleoplasmin / nucleoplasmin / нуклеоплазмин, nucleotype / nucleotipo / нуклеотип, pangene / pangen / панген, pangenesis / pangenesis / пангенез(ис) (заимствование путем транслитерации), phenotype / fenotipo / фенотип, Phytogenetics / Fitogen é tica / фитогенетика, phytocenology / fitocenologia / фитоценология, protogene / protogen / протоген (доминантный ген (аллель) – синтаксический способ), retrovirus ( re ( verse ) tra ( nscriptase ) + virus ; retro - + virus ) / retrovirus / ретровирус, proteosynthesis / s í ntesis de la prote í na / синтез белка (в испанском и русском языках – синтаксический способ), telomer , telomere / tel ó mero / теломер [2; 3; 4; 5 и др.] и др. Приведем некоторые частотные примеры, представляющие собой, главным образом, инициальные аббревиатуры: ACP ( acid phosphatase ) / FA ( fosfatasa á cida ) / КФ (кислая фосфатаза), AMP ( adenosine monophosphate ) / MFA ( monofosfato de adenosine ), AMP / АМФ (аденозинмонофосфат), ATP ( adenosine triphosphate ) / TFA ( trifosfato de adenosine , adenos í n trifosfato ) / АТФ (аденозинтрифосфат), CVS ( chorionic villi sampling ) / MVC ( muestreo de vellosidades cori ó nicas ) / ПВХ (проба ворсинчатого хориона), DNA ( deoxyribonucleic acid ) / ADN (á cido desoxirribonucleico ) / ДНК (дезоксирибонуклеиновая кислота), GMO ( genetically modified organisms ) / OGM ( organismos gen é ticamente modificados ), OMG ( organismos modificados gen é ticamente ) / ГМО (генетически модифицированные организмы); MGE ( mobile genetic elements ) / EGM ( elementos gen é ticos m ó viles ), MGE / МГЭ (мобильные генетические элементы); NGS ( next - generation sequencing ) / SNG ( secuenciaci ó n de nueva generaci ó n ) / СНП (технологии (методов) секвенирования нового поколения; ORF ( open reading flame ) / MLA ( marco de lectura abierta , marco abierto de lectura ) / ОРС (открытая рамка считывания); RNA ( ribonucleic acid ) / ARN (á cido ribonucleico ) / РНК (рибонуклеиновая кислота), PCR ( Polymerase chain reaction ) / RCP ( Reacci ó n en cadena de la polimerasa ), PCR / ПЦР (полимеразная цепная реакция); WGS ( whole genome sequencing ) / secuenciaci ó n completa del genoma , secuenciación del genoma completo (нет аббревиатуры в испанском языке), WGS / ПСГ (полное секвенирование генома, секвенирование полного генома) [2; 3; 4; 5 и др.] и др. Среди частотных морфолого-синтаксических моделей выделяются словосложение (преимущественно), аббревиация и конверсия (в меньшей степени).</w:t>
      </w:r>
    </w:p>
    <w:p>
      <w:r>
        <w:rPr>
          <w:b/>
        </w:rPr>
        <w:t xml:space="preserve">Key words part: </w:t>
      </w:r>
      <w:r>
        <w:t>0.6521739130434783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Главным образом, мы будем ориентироваться на англоязычные термины, так как именно из английского языка данные единицы заимствуются в русский и испанский языки. В рамках сферы генетики аффиксация подразумевает, главным образом, суффиксацию : amplification / amplificaci ó n / амплификация, cloning / clonaci ó n / клонирование, cloned / clonado / клонированный, crossing / cruzamiento / скрещивание (в русском языке – префиксально-суффиксальный способ), Darwinism / Darvinismo / дарвинизм, deletion / deleci ó n / делеция, descendant / descendiente / потомок, evolutionism , evolucionismo / эволюционизм, fertilization / fertilizaci ó n / оплодотворение (в русском языке – префиксально-суффиксальный способ + словосложение), genetic / gen é tic o / генетический, geneticist / genetista / генетик, Genetics / Gen é tic a / генетика, heredity / herencia / наследственность, hibridization / hibridaci ó n / гибридизация, скрещивание (в русском языке – префиксально-суффиксальный способ), lyonization / lionizaci ó n / лайонизация, marker / markador / маркер, Mendelism / Mendelismo / менделизм, mutability / mutabilidad / изменчивость (в русском языке – префиксально-суффиксальный способ), mutationism / mutacionismo / мутационизм, mutagenic / mutag é nico / мутагенный (во всех трех языках – словосложение + суффиксация), mutation / mutaci ó n / мутация, mutagenize / hacer mutag é nesis ; mutar gen é ticamente / мутировать (на генетическом уровне) (в испанском и русском языках – синтаксический способ + суффиксация), operator / operador / оператор, phenotypic / fenot í pico / фенотипический (во всех трех языках – словосложение + суффиксация), population / poblaci ó n / популяция, ( to ) sequence (в английском языке – суффиксация, конверсия) / secuenciar / секвенировать, selection / selecci ó n / селекция, variation / variaci ó n / вариация , variability / variabilidad / изменчивость (в русском языке – префиксально-суффиксальный способ) [2; 3; 4; 5; 6 и др.] и др. Подобные термины (и терминоэлементы) могут писаться как через дефис, так и слитно (чаще – последний вариант). Например: allelomorph / alelomorfo / аллеломорф, allogene / alogen /аллоген (рецессивный ген – синтаксический способ), autosome / autosoma / аутосома, Archaeogenetics / Arqueogen é tica / археогенетика, bacteriophage / bacteri ó fago / бактериофаг; biophore / bi ó foro / биофор, chromosome / cromosoma / хромосома; crossover , crossing - over / sobre cruzamiento , entre cruzamiento (в испанском языке – префиксально-суффиксальный способ) / кроссинговер (в русском языке – заимствование путем транслитерации); dominigene / dominigen / доминиген (доминантный ген – синтаксический способ), Eugenics / Eugenesia / евгеника, gametogenesis / gametogenesis / гаметогенез, genotype / genotipo / генотип, genome ( gene + ( chromos ) ome ) / genoma ( gen + ( cromos ) oma ) / геном, heterozygote / heterocigoto / гетерозигота, interphase / interfase / интерфаза, karyotype / cariotipo / кариотип, metaphase / metaphase / метафаза, mutagenesis / mutagenesis / мутагенез, mutagenicity / mutagenicidad / мутагенность (способность вызывать мутации, подверженность мутациям – синтаксический способ), nucleoplasmin / nucleoplasmin / нуклеоплазмин, nucleotype / nucleotipo / нуклеотип, pangene / pangen / панген, pangenesis / pangenesis / пангенез(ис) (заимствование путем транслитерации), phenotype / fenotipo / фенотип, Phytogenetics / Fitogen é tica / фитогенетика, phytocenology / fitocenologia / фитоценология, protogene / protogen / протоген (доминантный ген (аллель) – синтаксический способ), retrovirus ( re ( verse ) tra ( nscriptase ) + virus ; retro - + virus ) / retrovirus / ретровирус, proteosynthesis / s í ntesis de la prote í na / синтез белка (в испанском и русском языках – синтаксический способ), telomer , telomere / tel ó mero / теломер [2; 3; 4; 5 и др.] и др. Приведем некоторые частотные примеры, представляющие собой, главным образом, инициальные аббревиатуры: ACP ( acid phosphatase ) / FA ( fosfatasa á cida ) / КФ (кислая фосфатаза), AMP ( adenosine monophosphate ) / MFA ( monofosfato de adenosine ), AMP / АМФ (аденозинмонофосфат), ATP ( adenosine triphosphate ) / TFA ( trifosfato de adenosine , adenos í n trifosfato ) / АТФ (аденозинтрифосфат), CVS ( chorionic villi sampling ) / MVC ( muestreo de vellosidades cori ó nicas ) / ПВХ (проба ворсинчатого хориона), DNA ( deoxyribonucleic acid ) / ADN (á cido desoxirribonucleico ) / ДНК (дезоксирибонуклеиновая кислота), GMO ( genetically modified organisms ) / OGM ( organismos gen é ticamente modificados ), OMG ( organismos modificados gen é ticamente ) / ГМО (генетически модифицированные организмы); MGE ( mobile genetic elements ) / EGM ( elementos gen é ticos m ó viles ), MGE / МГЭ (мобильные генетические элементы); NGS ( next - generation sequencing ) / SNG ( secuenciaci ó n de nueva generaci ó n ) / СНП (технологии (методов) секвенирования нового поколения; ORF ( open reading flame ) / MLA ( marco de lectura abierta , marco abierto de lectura ) / ОРС (открытая рамка считывания); RNA ( ribonucleic acid ) / ARN (á cido ribonucleico ) / РНК (рибонуклеиновая кислота), PCR ( Polymerase chain reaction ) / RCP ( Reacci ó n en cadena de la polimerasa ), PCR / ПЦР (полимеразная цепная реакция); WGS ( whole genome sequencing ) / secuenciaci ó n completa del genoma , secuenciación del genoma completo (нет аббревиатуры в испанском языке), WGS / ПСГ (полное секвенирование генома, секвенирование полного генома) [2; 3; 4; 5 и др.] и др.</w:t>
      </w:r>
    </w:p>
    <w:p>
      <w:r>
        <w:rPr>
          <w:b/>
        </w:rPr>
        <w:t xml:space="preserve">Key words part: </w:t>
      </w:r>
      <w:r>
        <w:t>0.5652173913043478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Наиболее важными деривационными моделями являются морфологические , при которых новые слова (в нашем случае – термины и терминоэлементы) создаются путем сочетания морфем. ) – генетика микроорганизмов (Сущ.+Сущ.); Animal Genetics ( N + N ( Adj .+ N ) ) – Gen é tica animal ( Sust .+ Adj . ) – полимеразная цепная реакция (Прил.+Прил.+Сущ.); chromosome theory of inheritance ( N + N + Prep .+ N ) – teor í a cromos ó mica de la herencia ( Sust .+ Adj .+ Prep .+ Art .+ Sust . и др.) с участием предлогов, окказиональные модели включают участие форм N / Ving , причастий, наречий и т.д. В английском, испанском и русском языках деривационные (морфологические, морфолого-синтаксические и синтаксические) модели в целом совпадают, однако в частных случаях наблюдаются различия: в частности, в рамках морфологических моделей могут различаться аффиксальные модели, в рамках синтаксических моделей количество терминоэлементов и частеречная структура многокомпонентных терминов может не совпадать (Adj .+ N / Sust .+ Adj . / Прил.+Сущ.; N+N / Sust.+Prep.+Sust.</w:t>
      </w:r>
    </w:p>
    <w:p>
      <w:r>
        <w:rPr>
          <w:b/>
        </w:rPr>
        <w:t xml:space="preserve">Key words part: </w:t>
      </w:r>
      <w:r>
        <w:t>0.5652173913043478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); genetic code (Adj.+N) – código genético (Sust.+Adj.) – генетический код ( Прил .+ Сущ . ), modificaci ó n gen é tica ( Sust .+ Adj . Многокомпонентные терминологические единицы рассматриваемой сферы, содержащие три и более терминоэлемента и образованные синтаксическим способом, также чаще всего представляют собой комбинацию имен прилагательных и имен существительных, имен существительных между собой, в том числе с участием предлогов, например: artificial genetic system ( Adj .+ Adj .+ N ) – sistema gen é tica artificial ( Sust .+ Adj .+ Adj . Случаи значительного различия между способами терминодеривации в разных языках являются скорее единичными (например, синтаксические модели в английском и испанском языках – Gene Geography (N+N), Geografía génica (Sust.+Adj.) – соответствуют морфолого-синтаксической модели (словосложению) в русском языке: геногеография ).</w:t>
      </w:r>
    </w:p>
    <w:p>
      <w:r>
        <w:rPr>
          <w:b/>
        </w:rPr>
        <w:t xml:space="preserve">Key words part: </w:t>
      </w:r>
      <w:r>
        <w:t>0.5652173913043478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В рамках сферы генетики аффиксация подразумевает, главным образом, суффиксацию : amplification / amplificaci ó n / амплификация, cloning / clonaci ó n / клонирование, cloned / clonado / клонированный, crossing / cruzamiento / скрещивание (в русском языке – префиксально-суффиксальный способ), Darwinism / Darvinismo / дарвинизм, deletion / deleci ó n / делеция, descendant / descendiente / потомок, evolutionism , evolucionismo / эволюционизм, fertilization / fertilizaci ó n / оплодотворение (в русском языке – префиксально-суффиксальный способ + словосложение), genetic / gen é tic o / генетический, geneticist / genetista / генетик, Genetics / Gen é tic a / генетика, heredity / herencia / наследственность, hibridization / hibridaci ó n / гибридизация, скрещивание (в русском языке – префиксально-суффиксальный способ), lyonization / lionizaci ó n / лайонизация, marker / markador / маркер, Mendelism / Mendelismo / менделизм, mutability / mutabilidad / изменчивость (в русском языке – префиксально-суффиксальный способ), mutationism / mutacionismo / мутационизм, mutagenic / mutag é nico / мутагенный (во всех трех языках – словосложение + суффиксация), mutation / mutaci ó n / мутация, mutagenize / hacer mutag é nesis ; mutar gen é ticamente / мутировать (на генетическом уровне) (в испанском и русском языках – синтаксический способ + суффиксация), operator / operador / оператор, phenotypic / fenot í pico / фенотипический (во всех трех языках – словосложение + суффиксация), population / poblaci ó n / популяция, ( to ) sequence (в английском языке – суффиксация, конверсия) / secuenciar / секвенировать, selection / selecci ó n / селекция, variation / variaci ó n / вариация , variability / variabilidad / изменчивость (в русском языке – префиксально-суффиксальный способ) [2; 3; 4; 5; 6 и др.] и др. Например: allelomorph / alelomorfo / аллеломорф, allogene / alogen /аллоген (рецессивный ген – синтаксический способ), autosome / autosoma / аутосома, Archaeogenetics / Arqueogen é tica / археогенетика, bacteriophage / bacteri ó fago / бактериофаг; biophore / bi ó foro / биофор, chromosome / cromosoma / хромосома; crossover , crossing - over / sobre cruzamiento , entre cruzamiento (в испанском языке – префиксально-суффиксальный способ) / кроссинговер (в русском языке – заимствование путем транслитерации); dominigene / dominigen / доминиген (доминантный ген – синтаксический способ), Eugenics / Eugenesia / евгеника, gametogenesis / gametogenesis / гаметогенез, genotype / genotipo / генотип, genome ( gene + ( chromos ) ome ) / genoma ( gen + ( cromos ) oma ) / геном, heterozygote / heterocigoto / гетерозигота, interphase / interfase / интерфаза, karyotype / cariotipo / кариотип, metaphase / metaphase / метафаза, mutagenesis / mutagenesis / мутагенез, mutagenicity / mutagenicidad / мутагенность (способность вызывать мутации, подверженность мутациям – синтаксический способ), nucleoplasmin / nucleoplasmin / нуклеоплазмин, nucleotype / nucleotipo / нуклеотип, pangene / pangen / панген, pangenesis / pangenesis / пангенез(ис) (заимствование путем транслитерации), phenotype / fenotipo / фенотип, Phytogenetics / Fitogen é tica / фитогенетика, phytocenology / fitocenologia / фитоценология, protogene / protogen / протоген (доминантный ген (аллель) – синтаксический способ), retrovirus ( re ( verse ) tra ( nscriptase ) + virus ; retro - + virus ) / retrovirus / ретровирус, proteosynthesis / s í ntesis de la prote í na / синтез белка (в испанском и русском языках – синтаксический способ), telomer , telomere / tel ó mero / теломер [2; 3; 4; 5 и др.] и др. Приведем некоторые частотные примеры, представляющие собой, главным образом, инициальные аббревиатуры: ACP ( acid phosphatase ) / FA ( fosfatasa á cida ) / КФ (кислая фосфатаза), AMP ( adenosine monophosphate ) / MFA ( monofosfato de adenosine ), AMP / АМФ (аденозинмонофосфат), ATP ( adenosine triphosphate ) / TFA ( trifosfato de adenosine , adenos í n trifosfato ) / АТФ (аденозинтрифосфат), CVS ( chorionic villi sampling ) / MVC ( muestreo de vellosidades cori ó nicas ) / ПВХ (проба ворсинчатого хориона), DNA ( deoxyribonucleic acid ) / ADN (á cido desoxirribonucleico ) / ДНК (дезоксирибонуклеиновая кислота), GMO ( genetically modified organisms ) / OGM ( organismos gen é ticamente modificados ), OMG ( organismos modificados gen é ticamente ) / ГМО (генетически модифицированные организмы); MGE ( mobile genetic elements ) / EGM ( elementos gen é ticos m ó viles ), MGE / МГЭ (мобильные генетические элементы); NGS ( next - generation sequencing ) / SNG ( secuenciaci ó n de nueva generaci ó n ) / СНП (технологии (методов) секвенирования нового поколения; ORF ( open reading flame ) / MLA ( marco de lectura abierta , marco abierto de lectura ) / ОРС (открытая рамка считывания); RNA ( ribonucleic acid ) / ARN (á cido ribonucleico ) / РНК (рибонуклеиновая кислота), PCR ( Polymerase chain reaction ) / RCP ( Reacci ó n en cadena de la polimerasa ), PCR / ПЦР (полимеразная цепная реакция); WGS ( whole genome sequencing ) / secuenciaci ó n completa del genoma , secuenciación del genoma completo (нет аббревиатуры в испанском языке), WGS / ПСГ (полное секвенирование генома, секвенирование полного генома) [2; 3; 4; 5 и др.] и др. ), ненаследственная изменчивость ( Прил .+ Сущ . / Прил.+Сущ.; N + N / Sust .+ Adj .</w:t>
      </w:r>
    </w:p>
    <w:p>
      <w:r>
        <w:rPr>
          <w:b/>
        </w:rPr>
        <w:t xml:space="preserve">Key words part: </w:t>
      </w:r>
      <w:r>
        <w:t>0.5217391304347826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В рамках сферы генетики аффиксация подразумевает, главным образом, суффиксацию : amplification / amplificaci ó n / амплификация, cloning / clonaci ó n / клонирование, cloned / clonado / клонированный, crossing / cruzamiento / скрещивание (в русском языке – префиксально-суффиксальный способ), Darwinism / Darvinismo / дарвинизм, deletion / deleci ó n / делеция, descendant / descendiente / потомок, evolutionism , evolucionismo / эволюционизм, fertilization / fertilizaci ó n / оплодотворение (в русском языке – префиксально-суффиксальный способ + словосложение), genetic / gen é tic o / генетический, geneticist / genetista / генетик, Genetics / Gen é tic a / генетика, heredity / herencia / наследственность, hibridization / hibridaci ó n / гибридизация, скрещивание (в русском языке – префиксально-суффиксальный способ), lyonization / lionizaci ó n / лайонизация, marker / markador / маркер, Mendelism / Mendelismo / менделизм, mutability / mutabilidad / изменчивость (в русском языке – префиксально-суффиксальный способ), mutationism / mutacionismo / мутационизм, mutagenic / mutag é nico / мутагенный (во всех трех языках – словосложение + суффиксация), mutation / mutaci ó n / мутация, mutagenize / hacer mutag é nesis ; mutar gen é ticamente / мутировать (на генетическом уровне) (в испанском и русском языках – синтаксический способ + суффиксация), operator / operador / оператор, phenotypic / fenot í pico / фенотипический (во всех трех языках – словосложение + суффиксация), population / poblaci ó n / популяция, ( to ) sequence (в английском языке – суффиксация, конверсия) / secuenciar / секвенировать, selection / selecci ó n / селекция, variation / variaci ó n / вариация , variability / variabilidad / изменчивость (в русском языке – префиксально-суффиксальный способ) [2; 3; 4; 5; 6 и др.] и др. Например: allelomorph / alelomorfo / аллеломорф, allogene / alogen /аллоген (рецессивный ген – синтаксический способ), autosome / autosoma / аутосома, Archaeogenetics / Arqueogen é tica / археогенетика, bacteriophage / bacteri ó fago / бактериофаг; biophore / bi ó foro / биофор, chromosome / cromosoma / хромосома; crossover , crossing - over / sobre cruzamiento , entre cruzamiento (в испанском языке – префиксально-суффиксальный способ) / кроссинговер (в русском языке – заимствование путем транслитерации); dominigene / dominigen / доминиген (доминантный ген – синтаксический способ), Eugenics / Eugenesia / евгеника, gametogenesis / gametogenesis / гаметогенез, genotype / genotipo / генотип, genome ( gene + ( chromos ) ome ) / genoma ( gen + ( cromos ) oma ) / геном, heterozygote / heterocigoto / гетерозигота, interphase / interfase / интерфаза, karyotype / cariotipo / кариотип, metaphase / metaphase / метафаза, mutagenesis / mutagenesis / мутагенез, mutagenicity / mutagenicidad / мутагенность (способность вызывать мутации, подверженность мутациям – синтаксический способ), nucleoplasmin / nucleoplasmin / нуклеоплазмин, nucleotype / nucleotipo / нуклеотип, pangene / pangen / панген, pangenesis / pangenesis / пангенез(ис) (заимствование путем транслитерации), phenotype / fenotipo / фенотип, Phytogenetics / Fitogen é tica / фитогенетика, phytocenology / fitocenologia / фитоценология, protogene / protogen / протоген (доминантный ген (аллель) – синтаксический способ), retrovirus ( re ( verse ) tra ( nscriptase ) + virus ; retro - + virus ) / retrovirus / ретровирус, proteosynthesis / s í ntesis de la prote í na / синтез белка (в испанском и русском языках – синтаксический способ), telomer , telomere / tel ó mero / теломер [2; 3; 4; 5 и др.] и др. Приведем некоторые частотные примеры, представляющие собой, главным образом, инициальные аббревиатуры: ACP ( acid phosphatase ) / FA ( fosfatasa á cida ) / КФ (кислая фосфатаза), AMP ( adenosine monophosphate ) / MFA ( monofosfato de adenosine ), AMP / АМФ (аденозинмонофосфат), ATP ( adenosine triphosphate ) / TFA ( trifosfato de adenosine , adenos í n trifosfato ) / АТФ (аденозинтрифосфат), CVS ( chorionic villi sampling ) / MVC ( muestreo de vellosidades cori ó nicas ) / ПВХ (проба ворсинчатого хориона), DNA ( deoxyribonucleic acid ) / ADN (á cido desoxirribonucleico ) / ДНК (дезоксирибонуклеиновая кислота), GMO ( genetically modified organisms ) / OGM ( organismos gen é ticamente modificados ), OMG ( organismos modificados gen é ticamente ) / ГМО (генетически модифицированные организмы); MGE ( mobile genetic elements ) / EGM ( elementos gen é ticos m ó viles ), MGE / МГЭ (мобильные генетические элементы); NGS ( next - generation sequencing ) / SNG ( secuenciaci ó n de nueva generaci ó n ) / СНП (технологии (методов) секвенирования нового поколения; ORF ( open reading flame ) / MLA ( marco de lectura abierta , marco abierto de lectura ) / ОРС (открытая рамка считывания); RNA ( ribonucleic acid ) / ARN (á cido ribonucleico ) / РНК (рибонуклеиновая кислота), PCR ( Polymerase chain reaction ) / RCP ( Reacci ó n en cadena de la polimerasa ), PCR / ПЦР (полимеразная цепная реакция); WGS ( whole genome sequencing ) / secuenciaci ó n completa del genoma , secuenciación del genoma completo (нет аббревиатуры в испанском языке), WGS / ПСГ (полное секвенирование генома, секвенирование полного генома) [2; 3; 4; 5 и др.] и др. ), ненаследственная изменчивость ( Прил .+ Сущ . / Прил.+Сущ.; N + N / Sust .+ Adj .</w:t>
      </w:r>
    </w:p>
    <w:p>
      <w:r>
        <w:rPr>
          <w:b/>
        </w:rPr>
        <w:t xml:space="preserve">Key words part: </w:t>
      </w:r>
      <w:r>
        <w:t>0.5217391304347826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Приведем некоторые примеры непроизводных терминологических единиц сфер генетики и генной инженерии в английском, испанском и русском языках: adenine / adenina / аденин, allele / alelo / аллель, clone / clon / клон, codon / codon / кодон, diploid / diploide / дипоид, ferment / ferment / фермент, gamete / gameto / гамета, gene / gen / ген, genome / genoma / геном, guanine / guanine / гуанин, haploid / haploide / гаплоид, hybrid / h í brido / гибрид, lethal / letal / леталь, locus / locus / локус meiosis / meiosis / мейоз, mitosis / mitosis / митоз, muton / mut ó n / мутон, nuclein / nuclein / нуклеин, protein / prote í na / белок, race / raza / раса, thymine , thimine / timina / тимин, zygote / cigoto / зигота [2; 3; 4; 5 и др.] и др. В рамках сферы генетики аффиксация подразумевает, главным образом, суффиксацию : amplification / amplificaci ó n / амплификация, cloning / clonaci ó n / клонирование, cloned / clonado / клонированный, crossing / cruzamiento / скрещивание (в русском языке – префиксально-суффиксальный способ), Darwinism / Darvinismo / дарвинизм, deletion / deleci ó n / делеция, descendant / descendiente / потомок, evolutionism , evolucionismo / эволюционизм, fertilization / fertilizaci ó n / оплодотворение (в русском языке – префиксально-суффиксальный способ + словосложение), genetic / gen é tic o / генетический, geneticist / genetista / генетик, Genetics / Gen é tic a / генетика, heredity / herencia / наследственность, hibridization / hibridaci ó n / гибридизация, скрещивание (в русском языке – префиксально-суффиксальный способ), lyonization / lionizaci ó n / лайонизация, marker / markador / маркер, Mendelism / Mendelismo / менделизм, mutability / mutabilidad / изменчивость (в русском языке – префиксально-суффиксальный способ), mutationism / mutacionismo / мутационизм, mutagenic / mutag é nico / мутагенный (во всех трех языках – словосложение + суффиксация), mutation / mutaci ó n / мутация, mutagenize / hacer mutag é nesis ; mutar gen é ticamente / мутировать (на генетическом уровне) (в испанском и русском языках – синтаксический способ + суффиксация), operator / operador / оператор, phenotypic / fenot í pico / фенотипический (во всех трех языках – словосложение + суффиксация), population / poblaci ó n / популяция, ( to ) sequence (в английском языке – суффиксация, конверсия) / secuenciar / секвенировать, selection / selecci ó n / селекция, variation / variaci ó n / вариация , variability / variabilidad / изменчивость (в русском языке – префиксально-суффиксальный способ) [2; 3; 4; 5; 6 и др.] и др. Исполнение именем существительным роли имени прилагательного (в частности, в виде терминоэлементов) является весьма распространенным в рассматриваемых сферах, например: allele (аллель) – allele (аллельный), hybrid (гибрид) – hybrid (гибридный), gene (ген) – gene (генный), cell (клетка) – cell (клеточный), model (модель) – model (модельный), mutation (мутация) – mutation (мутационный), protein (белок) – protein (белковый), chromosome (хромосома) – chromosome (хромосомный) [2; 3; 4; 5 и др.] и др. (см. далее синтаксические способы терминообразования в сферах генетики и генной инженерии). ) – животная генетика (Прил.+Сущ.), генетика животных (Сущ.+Сущ.); Plant Genetics ( N + N ) – Gen é tica ( de ) vegetal ( Sust .+ Adj . ) – законы Менделя (Сущ.+Сущ.собств.), менделевские законы (Прил.+Сущ.), менделевская генетика (Прил.+Сущ.), наследственность Менделя (Сущ.+Сущ.собств.); Edman degradation ( Nprop .+ N ) – degradaci ó n de Edman ( Sust .+ Prep .+ Sust . ) – генетически модифицированные организмы (Нареч.+Прил.+Сущ.); transcribed synthetic DNA ( Ved + Adj .+ N ) – ADN sint é tico transcrito ( Sust .+ Adj .+ Part .) – транскрибируемая синтетическая ДНК (Прил.+Прил.+Сущ.) [2; 3; 4; 5 и др.] и т.д. В рамках производных единиц большинство составляют терминологические единицы, образованные по различным синтаксическим моделям (около 67%), по сравнению с терминами, построенными по морфолого-синтаксическим (около 16%) и морфологическим (около 12%) моделям (см. Диагр.</w:t>
      </w:r>
    </w:p>
    <w:p>
      <w:r>
        <w:rPr>
          <w:b/>
        </w:rPr>
        <w:t xml:space="preserve">Key words part: </w:t>
      </w:r>
      <w:r>
        <w:t>0.7391304347826086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В рамках сферы генетики аффиксация подразумевает, главным образом, суффиксацию : amplification / amplificaci ó n / амплификация, cloning / clonaci ó n / клонирование, cloned / clonado / клонированный, crossing / cruzamiento / скрещивание (в русском языке – префиксально-суффиксальный способ), Darwinism / Darvinismo / дарвинизм, deletion / deleci ó n / делеция, descendant / descendiente / потомок, evolutionism , evolucionismo / эволюционизм, fertilization / fertilizaci ó n / оплодотворение (в русском языке – префиксально-суффиксальный способ + словосложение), genetic / gen é tic o / генетический, geneticist / genetista / генетик, Genetics / Gen é tic a / генетика, heredity / herencia / наследственность, hibridization / hibridaci ó n / гибридизация, скрещивание (в русском языке – префиксально-суффиксальный способ), lyonization / lionizaci ó n / лайонизация, marker / markador / маркер, Mendelism / Mendelismo / менделизм, mutability / mutabilidad / изменчивость (в русском языке – префиксально-суффиксальный способ), mutationism / mutacionismo / мутационизм, mutagenic / mutag é nico / мутагенный (во всех трех языках – словосложение + суффиксация), mutation / mutaci ó n / мутация, mutagenize / hacer mutag é nesis ; mutar gen é ticamente / мутировать (на генетическом уровне) (в испанском и русском языках – синтаксический способ + суффиксация), operator / operador / оператор, phenotypic / fenot í pico / фенотипический (во всех трех языках – словосложение + суффиксация), population / poblaci ó n / популяция, ( to ) sequence (в английском языке – суффиксация, конверсия) / secuenciar / секвенировать, selection / selecci ó n / селекция, variation / variaci ó n / вариация , variability / variabilidad / изменчивость (в русском языке – префиксально-суффиксальный способ) [2; 3; 4; 5; 6 и др.] и др. Самыми распространенными в анализируемых языках являются различные сочетания имен существительных и имен прилагательных, в том числе с участием предлогов (конкретные модели могут различаться в английском, испанском и русском языках, как уже упоминалось выше, акцент сделан на англоязычный материал), например, среди двухкомпонентных единиц ( иногда трех- и четырехкомпонентных терминов в других языках, в зависимости от употребления предлогов и артиклей) : gene amplification ( N + N ), amplification of genes ( N + Prep .+ N ) – amplificaci ó n de ( l / los ) genes ( Sust .+ Prep .+ Sust . ); gene analysis (N+N), genetic analysis (Adj.+N) – análisis de genes (Sust.+Prep.+Sust.), análisis genético (Sust.+Adj.) – генетический анализ ( Прил .+ Сущ . ) – секвенирование ДНК (Сущ.+Сущ.) [2; 3; 4; 5 и др.] и т.д. Употребление форм N / Ving (как в последнем примере) и Ved является более редким, в некоторых случаях существуют синонимичные единицы без них, например: gene engineering ( N + N / Ving ), genetic engineering ( Adj .+ N / Ving ), genetic modification ( Adj .+ N ), genetic manipulation ( Adj .+ N ) – ingenier í a gen é tica ( Sust .+ Adj . Многокомпонентные терминологические единицы рассматриваемой сферы, содержащие три и более терминоэлемента и образованные синтаксическим способом, также чаще всего представляют собой комбинацию имен прилагательных и имен существительных, имен существительных между собой, в том числе с участием предлогов, например: artificial genetic system ( Adj .+ Adj .+ N ) – sistema gen é tica artificial ( Sust .+ Adj .+ Adj . и др.) с участием предлогов, окказиональные модели включают участие форм N / Ving , причастий, наречий и т.д. В английском, испанском и русском языках деривационные (морфологические, морфолого-синтаксические и синтаксические) модели в целом совпадают, однако в частных случаях наблюдаются различия: в частности, в рамках морфологических моделей могут различаться аффиксальные модели, в рамках синтаксических моделей количество терминоэлементов и частеречная структура многокомпонентных терминов может не совпадать (Adj .+ N / Sust .+ Adj .</w:t>
      </w:r>
    </w:p>
    <w:p>
      <w:r>
        <w:rPr>
          <w:b/>
        </w:rPr>
        <w:t xml:space="preserve">Key words part: </w:t>
      </w:r>
      <w:r>
        <w:t>0.6521739130434783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Наиболее частотным в сферах генетики и генной инженерии является первый. и др.) с участием предлогов, окказиональные модели включают участие форм N / Ving , причастий, наречий и т.д. В английском, испанском и русском языках деривационные (морфологические, морфолого-синтаксические и синтаксические) модели в целом совпадают, однако в частных случаях наблюдаются различия: в частности, в рамках морфологических моделей могут различаться аффиксальные модели, в рамках синтаксических моделей количество терминоэлементов и частеречная структура многокомпонентных терминов может не совпадать (Adj .+ N / Sust .+ Adj . / Прил.+Сущ.; N + N / Sust .+ Adj . / Прил.+Сущ.; N+N / Sust.+Prep.+Sust.</w:t>
      </w:r>
    </w:p>
    <w:p>
      <w:r>
        <w:rPr>
          <w:b/>
        </w:rPr>
        <w:t xml:space="preserve">Key words part: </w:t>
      </w:r>
      <w:r>
        <w:t>0.6956521739130435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На  основе  объекта  исследования  выделяют  генетику  человека  (Human  Genetics  /  Genética  humana ),  животных  (Animal  Genetics  /  Genética  animal ),  растений  (Plant  Genetics,  Phytogenetics  /  Fitogenética,  Genética  (de)  vegetal )  и  микроорганизмов  (Micro-organism  Genetics  /  Genética  de  (los)  microorganismos ),  тогда  как  в  зависимости  от  уровня  исследования  различают  иммуногенетику  (Immun ogenetics  /   Immun ogenética ),  цитогенетику  (Cytogenetics  /  Citogenética )  и  т.д.. Стремительное  развитие  генетики  в  XX-XXI  вв.  в  России  и  за  рубежом  позволило  установить  связи  в  структуре  генетического  материала  и  проникнуть  в  механизм  работы  генов.  Благодаря  скачку  в  становлении  данной  науки,  исследования  в  области  генетики  используются  для  решения  задач  медицины,  криминалистики,  психиатрии,  вирусологии,  сельском  хозяйстве  и  т.д.  Научные  достижения  и  результаты  исследований  в  сфере  генетики  дали  толчок  к  развитию  таких  ее  направлений,  как  медицинская  (Medical  Genetics  /  Genética  médica ),  молекулярная  (Molecular  Genetics  /  Genética  molecular ),  популяционная  (Population  Genetics  /  Genética  de  poblaciones ),  радиационная  генетика  (Radiation  Genetics  /  Genética   de   radiaci ó n )  и  т.д.,  а  также  генная  инженерия  (Gene(tic)  Engineering  /  Ingeniería  Genética ).. Значительный  интерес  представляет  изучение  терминологии  сфер  генетики  и  генной  инженерии  с  лингвистических  позиций.  Статья  посвящена  изучению  основных  деривационных  моделей  терминов  сфер  генетики  и  генной  инженерии,  согласно  которым  происходит  процесс  формирования  соответствующих  терминологических  единиц  в  современных  английском,  испанском  и  русском  языках. Выбор языков для анализа и корреляции обусловлен их вхождением в десятку самых распространенных в мире.. Внимание  уделяется  некоторым  этимологическим  и  структурно-словообразовательным  особенностям  некоторых  ключевых  одно-  и  многокомпонентных  генетических  терминов.  Материалом  для  исследования  послужила  выборка  английских,  испанских  и  русских  терминов  сфер  генетики  и  генной  инженерии  общим  объемом  около  6000  единиц,  отобранных  из  книг,  научных  статей,  словарей  и  глоссариев,  а  также  интернет-ресурсов  по  данной  тематике.  В  ходе  работы  использовался  комплексный  метод  исследования,  объединивший  в  себе  метод  сплошной  выборки  терминов,  дефиниционный,  контекстуальный,  этимологический  виды  анализа,  компонентный  анализ  морфолого-синтаксической  структуры  терминов,  метод  реконструкции  словообразовательных  моделей,  методы  количественной  и  статистической  обработки  данных.. Начнем  с  выявления  в  выборке  непроизводных  и  производных  терминологических  единиц.  В  рамках  производных  единиц  выявим  термины,  образованные  по  морфологическим  (аффиксация,  включающая  суффиксальный,  префиксальный  и  префиксально-суффиксальный  способы),  морфолого-синтаксическим  (словосложение,  аббревиация,  конверсия)  и  синтаксическим  моделям  (образование  терминологических  словосочетаний)  [1].  Главным  образом,  мы  будем  ориентироваться  на  англоязычные  термины,  так  как  именно  из  английского  языка  данные  единицы  заимствуются  в  русский  и  испанский  языки.  Следует  отметить  в  некоторых  случаях  несовпадение  деривационных  моделей  в  разных  языках,  что  обусловлено,  главным  образом,  структурными  особенностями  языков  и  способами  заимствования  и  адаптации  термина  к  соответствующему  языку.. Приведем  некоторые  примеры  непроизводных  терминологических  единиц   сфер  генетики  и  генной  инженерии  в  английском,  испанском  и  русском  языках:  adenine  /  adenina  /  аденин,  allele  /  alelo  /  аллель,   clone   /   clon   /  клон,   codon   /   codon   /  кодон,   diploid   /   diploide   /  дипоид,   ferment   /   ferment   /  фермент,   gamete   /   gameto   /  гамета,   gene   /   gen   /  ген,   genome   /   genoma   /  геном,   guanine   /   guanine   /  гуанин,  haploid  /  haploide  /  гаплоид,   hybrid   /   h í brido   /  гибрид,   lethal   /   letal   /  леталь,   locus   /   locus   /  локус   meiosis   /   meiosis   /  мейоз,   mitosis   /   mitosis   /  митоз,   muton   /   mut ó n   /  мутон,  nuclein  /  nuclein  /  нуклеин,   protein   /   prote í na   /  белок,   race   /   raza   /  раса,   thymine ,   thimine   /   timina   /  тимин,   zygote   /   cigoto   /  зигота [2;  3;  4;  5  и  др.]  и  др.  Приведенные  наиболее  частотные  непроизводные  терминологические  единицы  сфер  генетики  и  генной  инженерии  в  русском,  английском  и  испанском  языках  составляют  около  5%  терминологической  выборки,  при  этом  большинство  из  них  являются  заимствованными  из  сфер  биологии  и  химии.. Говоря  о  производных  терминологических  единицах  сфер  генетики  и  генной  инженерии ,  следует  отметить,  что  их  значительно  больше  в  количественном  плане,  чем  непроизводных  во  всех  трех  рассматриваемых  языках.  Производные  единицы  предполагают  образование  терминов  по  морфологическим,  морфолого-синтаксическим  и  синтаксическим  моделям.. Наиболее  важными  деривационными  моделями  являются  морфологические ,  при  которых  новые  слова  (в  нашем  случае  –  термины  и  терминоэлементы)  создаются  путем  сочетания  морфем.  При  этом,  новое  слово  оформляется  новым  звуковым  комплексом,  а  точнее,  новой  комбинацией  элементов,  уже  существующих  в  языке.  Именно  в  результате  морфологических  процессов  образуются  ключевые  терминологические  единицы  и  терминоэлементы,  которые  затем  участвуют  в  образовании  многокомпонентных  терминов,  в  частности,  терминологических  словосочетаний.  К  морфологическим  моделям  относится  такой  тип  терминобразования,  как  аффиксация .  Аффиксация  –  это  способ  словообразования  новых  слов  путем  присоединения  к  основе  слова  словообразовательных  аффиксов  (префиксов,  суффиксов).  В  рамках  сферы  генетики  аффиксация  подразумевает,  главным  образом,  суффиксацию :  amplification   /   amplificaci ó n   /  амплификация,   cloning   /   clonaci ó n   /  клонирование,   cloned   /   clonado   /  клонированный,   crossing   /  cruzamiento  /  скрещивание   (в  русском  языке  –  префиксально-суффиксальный  способ),  Darwinism   /   Darvinismo   /  дарвинизм,   deletion   /   deleci ó n   /  делеция,   descendant   /   descendiente   /  потомок,   evolutionism ,   evolucionismo   /  эволюционизм,   fertilization   /   fertilizaci ó n   /  оплодотворение   (в  русском  языке  –  префиксально-суффиксальный  способ  +  словосложение),  genetic   /   gen é tic o   /  генетический,   geneticist   /   genetista   /  генетик,   Genetics   /   Gen é tic a   /  генетика,   heredity   /   herencia   /  наследственность,   hibridization   /   hibridaci ó n   /  гибридизация,  скрещивание   (в  русском  языке  –  префиксально-суффиксальный  способ),  lyonization   /   lionizaci ó n   /  лайонизация,   marker   /   markador   /  маркер,   Mendelism   /   Mendelismo   /  менделизм, mutability   /   mutabilidad   /  изменчивость   (в  русском  языке  –  префиксально-суффиксальный  способ),  mutationism   /   mutacionismo   /  мутационизм,   mutagenic   /   mutag é nico   /  мутагенный   (во  всех  трех  языках  –  словосложение  +  суффиксация),  mutation   /   mutaci ó n   /  мутация,   mutagenize   /   hacer   mutag é nesis ;   mutar   gen é ticamente  /  мутировать  (на  генетическом  уровне)   (в  испанском  и  русском  языках  –  синтаксический  способ  +  суффиксация),  operator   /   operador   /  оператор,   phenotypic   /   fenot í pico   /  фенотипический   (во  всех  трех  языках  –  словосложение  +  суффиксация),  population   /   poblaci ó n   /  популяция,  ( to )   sequence   (в  английском  языке  –  суффиксация,  конверсия)  /   secuenciar   /  секвенировать,   selection   /   selecci ó n   /  селекция,   variation   /   variaci ó n   /  вариация ,  variability   /   variabilidad   /  изменчивость   (в  русском  языке  –  префиксально-суффиксальный  способ)  [2;  3;  4;  5;  6  и  др.]  и  др.. Следует  отметить,  что  в  некоторых  случаях  термин  образован  по  нескольким  моделям  одновременно,  например,  в  результате  словосложения  и  суффиксации,  синтаксического  способа  и  суффиксации  и  т.д.  Наибольшее  отклонение  в  плане  морфологических  моделей  наблюдается  в  русском  языке,  в  том  числе  в  связи  с  использованием  в  переводе  единиц,  образованных  от  других  корней  со  сходной  семантикой  (например,  vari ability ,   hybrid ization ,   fertil ization   в  английском  языке  и  изменчивость,  скрещивание,  оплодотворение   в  русском  языке  и  др.). В  значительно  меньшей  степени  представлены  префиксально-суффиксальные   и  префиксальные  модели ,  например:  de naturation   /   des naturalizaci ó n   /  денатурация,   trans position   /   trans posici ó n   /  транспозиция,   auto reduplication   /   auto reduplicaci ó n   /  авторедупликация,   trans capsidation   /   transcripci ó n   /  транскапсидация,  translocation  /  translocación  /  транслокация;   anti mutagen (e)  /   anti mutagen   /  антимутаген   (во  всех  трех  языках  –  словосложение  +  префиксация)  [2;  3;  4;  5;  6  и  др.]  и  др.. К  морфолого-синтаксическим  моделям   относятся  такие  способы  терминодеривации,  как  словосложение,  аббревиация  и  конверсия.  Наиболее  частотным  в  сферах  генетики  и  генной  инженерии  является  первый.  При  словосложении  терминологические  единицы  образуются  путем  слияния  двух  основ  или  их  частей,  в  результате  чего  получившаяся  единица  приобретает  новое  значение.  Подобные  термины  (и  терминоэлементы)  могут  писаться  как  через  дефис,  так  и  слитно  (чаще  –  последний  вариант).  Например:  allelomorph   /   alelomorfo   /  аллеломорф,   allogene   /   alogen   /аллоген  (рецессивный  ген  –   синтаксический  способ),  autosome   /   autosoma   /  аутосома,   Archaeogenetics   /   Arqueogen é tica   /  археогенетика,   bacteriophage   /   bacteri ó fago   /  бактериофаг;   biophore   /   bi ó foro   /  биофор,   chromosome   /   cromosoma   /  хромосома;   crossover ,   crossing - over   /   sobre cruzamiento ,   entre cruzamiento  (в  испанском  языке  –  префиксально-суффиксальный  способ)  /  кроссинговер   (в  русском  языке  –  заимствование  путем  транслитерации);  dominigene   /   dominigen   /  доминиген  (доминантный  ген  –   синтаксический  способ),  Eugenics   /   Eugenesia   /  евгеника,   gametogenesis   /   gametogenesis   /  гаметогенез,   genotype   /   genotipo   /  генотип,   genome   ( gene   +  ( chromos ) ome )  /   genoma   ( gen   +  ( cromos ) oma )  /  геном,   heterozygote   /   heterocigoto   /  гетерозигота,   interphase   /   interfase   /  интерфаза,   karyotype   /   cariotipo   /  кариотип,   metaphase   /   metaphase   /  метафаза,   mutagenesis   /   mutagenesis   /  мутагенез,   mutagenicity   /   mutagenicidad   /  мутагенность  (способность  вызывать  мутации,  подверженность  мутациям  –   синтаксический  способ),  nucleoplasmin   /   nucleoplasmin   /  нуклеоплазмин,   nucleotype   /   nucleotipo   /  нуклеотип,   pangene   /   pangen   /  панген,   pangenesis   /   pangenesis   /  пангенез(ис)   (заимствование  путем  транслитерации),  phenotype   /   fenotipo   /  фенотип,   Phytogenetics   /   Fitogen é tica   /  фитогенетика,   phytocenology   /   fitocenologia   /  фитоценология,   protogene   /   protogen   /  протоген  (доминантный  ген  (аллель)  –   синтаксический  способ),  retrovirus   ( re ( verse )   tra ( nscriptase )  +   virus ;   retro -  +   virus )  /   retrovirus   /  ретровирус,   proteosynthesis   /   s í ntesis   de   la   prote í na   /  синтез  белка  (в  испанском  и  русском  языках  –   синтаксический  способ),  telomer ,   telomere   /   tel ó mero   /  теломер   [2;  3;  4;  5  и  др.]  и  др.. Еще  одним  достаточно  частотным  способом  образования  терминов  в  сферах  генетики  и  генной  инженерии  в  современных  английском,  испанском  и  русском  языках  выступает  аббревиация.  Последнюю  принято  рассматривать  в  качестве  сложной  системы,  структура  которой  обусловлена  определенными  правилами  построения  новых  лексических  (терминологических)  единиц  при  участии  аббревиированных  слогов  и  инициальных  букв.  Под  аббревиацией  понимается  усечение  любых  частей  слова  или  группы  слов  для  создания  сложносокращенных  терминологических  единиц  вторичной  номинации.  Приведем  некоторые  частотные  примеры,  представляющие  собой,  главным  образом,  инициальные  аббревиатуры:  ACP   ( acid   phosphatase )  /   FA   ( fosfatasa   á cida )  /  КФ  (кислая  фосфатаза),   AMP   ( adenosine   monophosphate )  /   MFA   ( monofosfato   de   adenosine ),   AMP   /  АМФ  (аденозинмонофосфат), ATP   ( adenosine   triphosphate )  /   TFA   ( trifosfato   de   adenosine ,   adenos í n   trifosfato )  /  АТФ  (аденозинтрифосфат),   CVS   ( chorionic   villi   sampling )  /   MVC   ( muestreo   de   vellosidades   cori ó nicas )  /  ПВХ  (проба  ворсинчатого  хориона), DNA   ( deoxyribonucleic   acid )  /   ADN   (á cido   desoxirribonucleico )  /  ДНК  (дезоксирибонуклеиновая  кислота),   GMO   ( genetically   modified   organisms )  /   OGM   ( organismos   gen é ticamente   modificados ),   OMG   ( organismos   modificados   gen é ticamente )  /  ГМО  (генетически  модифицированные  организмы);   MGE   ( mobile   genetic   elements )  /   EGM   ( elementos   gen é ticos   m ó viles ),   MGE   /  МГЭ  (мобильные  генетические  элементы);   NGS   ( next - generation   sequencing )  /   SNG   ( secuenciaci ó n   de   nueva   generaci ó n )  /  СНП  (технологии  (методов)  секвенирования  нового  поколения;   ORF   ( open   reading   flame )  /   MLA   ( marco   de   lectura   abierta ,   marco   abierto   de   lectura )  /  ОРС  (открытая  рамка  считывания);   RNA   ( ribonucleic   acid )  /   ARN   (á cido   ribonucleico )  /  РНК  (рибонуклеиновая  кислота),   PCR   ( Polymerase   chain   reaction )  /   RCP   ( Reacci ó n   en   cadena   de   la   polimerasa ),   PCR   /  ПЦР  (полимеразная  цепная  реакция);   WGS   ( whole   genome   sequencing )  /   secuenciaci ó n   completa   del   genoma ,  secuenciación  del  genoma  completo   (нет  аббревиатуры  в  испанском  языке),  WGS   /  ПСГ  (полное  секвенирование  генома,  секвенирование  полного  генома)   [2;  3;  4;  5  и  др.]  и  др.. К  морфолого-синтаксическим  моделям  терминообразования  относится  также  конверсия   –  это  способ  образования  слов,  при  котором  происходит  переход  от  одной  части  речи  в  другую.  При  конверсии  наблюдается  не  только  грамматическая,  но  и  семантическая  перестройка  терминологической  единицы.  Как  правило,  пара  таких  вербализаторов  специальных  понятий  тесно  связана  одной  идеей,  однако  зачастую  производное  слово  принимает  на  себя  добавочное  значение  в  силу  своего  нового  статуса.  Конверсия  является  менее  частотным  способом  терминодеривации  и  свойственна,  в  основном,  генетической  терминологии  английского  языка.  Рассмотрим  некоторые  примеры  из  выборки  англоязычного  материала:  to   clone   (V)  (клонировать)  –  a   clone   (N)  (клон);  a   crossover   (N)  (скрещивание,  кроссовер,  кроссинговер;  организм,  возникший  в  результате  кроссинговера)  –  to   crossover   (V)  (скрещивать,  проводить  кроссовер  /  кроссинговер)  –  crossover   (Adj.)  (перекрестный)  [2;  3;  4;  5  и  др.]  и  др.  Исполнение  именем  существительным  роли  имени  прилагательного  (в  частности,  в  виде  терминоэлементов)  является  весьма  распространенным  в  рассматриваемых  сферах,  например:  allele   (аллель)  –  allele   (аллельный),  hybrid   (гибрид)  –  hybrid   (гибридный),  gene   (ген)  –  gene   (генный),  cell   (клетка)  –  cell   (клеточный),  model   (модель)  –  model   (модельный),  mutation   (мутация)  –  mutation   (мутационный),  protein   (белок)  –  protein   (белковый),  chromosome   (хромосома)  –  chromosome   (хромосомный)  [2;  3;  4;  5  и  др.]  и  др.  (см.  далее  синтаксические  способы  терминообразования  в  сферах  генетики  и  генной  инженерии).. Наиболее  частотным  способом  терминообразования  в  сферах  генетики  и  генной  инженерии  во  всех  трех  языках  (английском,  испанском  и  русском)  является  синтаксический  способ ,  подразумевающий  образование  терминов-словосочетаний  с  двумя  и  более  компонентами  (терминоэлементами),  пишущимися  раздельно.  Самыми  распространенными  в  анализируемых  языках  являются  различные  сочетания  имен  существительных  и  имен  прилагательных,  в  том  числе  с  участием  предлогов  (конкретные  модели  могут  различаться  в  английском,  испанском  и  русском  языках,  как  уже  упоминалось  выше,  акцент  сделан  на  англоязычный  материал),  например,  среди  двухкомпонентных  единиц  ( иногда  трех-  и  четырехкомпонентных  терминов   в  других  языках,  в  зависимости  от  употребления  предлогов  и  артиклей) :  gene   amplification   ( N + N ),   amplification   of   genes   ( N + Prep .+ N )  –   amplificaci ó n   de   ( l / los )   genes   ( Sust .+ Prep .+ Sust . ),   amplificaci ó n   g é nica   ( Sust .+ Adj . )  –  амплификация  гена(ов)  (Сущ.+Сущ.),  генная  амплификация  (Прил.+Сущ.);   micro - organism   Genetics   ( N + N )  –   Gen é tica   de   ( los )   microorganismos   ( Sust .+ Prep .+ Sust . )  –  генетика  микроорганизмов  (Сущ.+Сущ.);   Animal   Genetics   ( N + N   ( Adj .+ N ) )  –   Gen é tica   animal   ( Sust .+ Adj . )  –  животная  генетика  (Прил.+Сущ.),  генетика  животных  (Сущ.+Сущ.);   Plant   Genetics   ( N + N )   –  Gen é tica   ( de )   vegetal   ( Sust .+ Adj .   (Sust.+Prep.+Sust. ))  –   генетика   растений   ( Сущ .+C ущ . );  Human  Genetics  (N+N  /  Adj.+N)  –  Genética  humana  (Sust.+Adj.)  –   генетика   человека   ( Сущ .+C ущ . );  gene  map  (N+N),  genetic  map  (Adj.+N)  –  mapa  genético  (Sust.+Adj.),  mapa  génico  (Sust.+Adj.)  –   генетическая   карта   ( Прил .+ Сущ . );  gene  alphabet  (N+N),  genetic  alphabet  (Adj.+N)  –  alfabeto  genético  (Sust.+Adj.)  –   генетический   алфавит   ( Прил .+ Сущ . );  gene  technology  (N+N),  genetic  technology  (Adj.+N)  –  tecnología  genética  (Sust.+Adj.),  tecnología  génica  (Sust.+Adj.)  –   генетические   технологии   ( Прил .+ Сущ . );  gene  analysis  (N+N),  genetic  analysis  (Adj.+N)  –  análisis  de  genes  (Sust.+Prep.+Sust.),  análisis  genético  (Sust.+Adj.)  –   генетический   анализ   ( Прил .+ Сущ . );  human  genome  (N+N  /  Adj.+N)  –  genoma  humano  (Sust.+Adj.)  –   человеческий   геном   ( Прил .+ Сущ . ),   геном   человека   ( Сущ .+ Сущ . );  Gene  Therapy  (N+N)  –  Terapia  génica  (Sust.+Adj.)  –   генная   терапия   ( Прил .+ Сущ . ),   генотерапия   ( Словосложение );  genome  analysis  (N+N),  genomic  analysis  (Adj.+N)  –  análisis  genómico  (Sust.+Adj.),  análisis  de  genoma  (Sust.+Prep.+Sust.)  –   геномный   анализ   ( Прил .+C ущ . ),   анализ   генома   ( Сущ .+ Сущ . );  diploid  number  (N+N)  –  número  diploide  (Sust.+Adj.)  –   диплоидный   набор   ( Прил .+ Сущ . );  dominant  allele  (N+N)  –  alelo  dominante  (Sust.+Adj.)  –   доминантная   аллель   ( Прил .+ Сущ . );  gene  pool  (N+N),  genetic  pool  (Adj.+N)  –  acervo  genético  (Sust.+Adj.),  grupo  genético  (Sust.+Adj.)  –   генетический   фонд   ( Прил .+ Сущ .),   генофонд   ( Словосложение );  genes  interaction  (N+N)  –  interacción  de  genes  (Sust.+Prep.+Sust.)  –   взаимодействие   генов   ( Сущ .+ Сущ . );  gene  mutation  (N+N)  –  mutación  génica  (Sust.+Adj.)  –   генная   мутация   ( Прил .+ Сущ . );  linkage  group  (N+N)  –  grupo  de  ligamiento  (Sust.+Prep.+Sust.)  –   группа   сцепления   ( Сущ .+ Сущ . );  gene  duplication  (N+N),  genetic  duplication  (Adj.+N),  chromosomal  duplication  (Adj.+N)  –  duplicación  genética  (Sust.+Adj.)  –   генетическое   воспроизведение   ( Прил .+ Сущ . ),   хромосомное   воспроизведение   ( Прил .+ Сущ . );  gene  research  (N+N),  genetic  research  (Adj.+N)  –  investigación  genética  (Sust.+Adj.)  –   генетическое   исследование   ( Прил .+C ущ . );  Gene  Geography  (N+N)  –  Geografía  génica  (Sust.+Adj.)  –   геногеография   ( Словосложение );  model  organism  (N+N)  –  organismo  modelo  (Sust.+Adj.)  –   модельный   организм   ( Прил .+ Сущ . );  hybrid(ological)  method  (N+N  /  Adj.+N)  –  hibrid(ologico)  método  (Sust.+Sust.  /  Adj.+Sust.)  –   гибридологический   метод   ( Прил .+ Сущ . );  theory  of  heterogenesis  (N+Prep+N)  –  teoria  de  heterogénesis  (Sust.+Prep.+Sust.)  –   теория   гетерогенез ( ис ) а   ( Сущ .+ Сущ . );  gene  linkage  (N+N)  –  ligamiento  genético  (Sust.+Adj.)  –   сцепление   генов   ( Сущ .+ Сущ . );  mutagenesis  factor  (N+N)  –  factor  mutagénico  (Sust.+Adj.)  –   фактор   мутагенеза   ( Сущ .+   Сущ . );  restriction  sites  (N+N),  restriction  recognition  sites  (N+N+N)  –  diana  de  restricción  (Sust.+Prep.+Sust.),  blanco  de  restricción  (Sust.+Prep.+Sust.)  –   сайты   рестрикции   ( Сущ .+ Сущ . ),   участки   узнавания   ( Сущ .+ Сущ . );  deoxyribonucleic  acid  (Adj.+N)  –  ácido  desoxirribonucleico  (Sust.+Adj.)  –   дезоксирибонуклеиновая   кислота   ( Прил .+ Сущ . );  natural  selection  (Adj.+N)  –  selección  natural  (Sust.+Adj.)  –   естественный   отбор   ( Прил .+ Сущ . );  dominant  gene  (Adj.+N)  –  gen  dominante  (Sust.+Adj.)  –   доминантный   ген   ( Прил .+ Сущ . );  Biometrical  Genetics  (Adj.+N)  –  Genética  biométrica  (Sust.+Adj.)   биометрическая   генетика   ( Прил .+C ущ . );  Biochemical  Genetics  (Adj.+N)  –  Genética  bioquímica  (Sust.+Adj.)  –   биохимическая   генетика   ( Прил .+C ущ . );  biotechnological  method  (Adj.+N)  –  método  biotecnológico  (Sust.+Adj.)  –   биотехнологический   метод   ( Прил .+ Сущ . );  biochemical  method  (Adj.+N)  –  método  bioquímico  (Sust.+Adj.)  –   биохимический   метод   ( Прил .+ Сущ . );  genealogical  method  (Adj.+N)  –  método  genealógico  (Sust.+Adj.)  –   генеалогический   метод   ( Прил .+ Сущ . );  Viral  Genetics  (Adj.+N)  –  Genética  viral  (Sust.+Adj.)  –   вирусная   генетика   ( Прил .+ Сущ . ),   генетика   вирусов   ( Сущ .+ Сущ . );  geminate  method  (Adj.+N),  twin  method  (N+N)  –  método  gemelar  (Sust.+Adj.),  método  gemelo  (Sust.+Adj.)  –   близнецовый   метод   ( Прил .+ Сущ . );  genetic  information  (Adj.+N)  –  información  genética  (Sust.+Adj.)  –   генетическая   информация   ( Прил .+ Сущ . );  genetic  code  (Adj.+N)  –  código  genético  (Sust.+Adj.)  –   генетический   код   ( Прил .+ Сущ . );  genetic  material  (Adj.+N)  –  material  genético  (Sust.+Adj.)  –   генетический   материал   ( Прил .+ Сущ . );  immunogenetic  method  (Adj.+N)  –  método  inmunogenético  (Sust.+Adj.)  –   иммуногенетический   метод   ( Прил .+ Сущ . );  immunological  method  (Adj.+N)  –  método  inmunológical  (Sust.+Adj.)  –   иммунологический   метод   ( Прил .+ Сущ . );  karyological  method  (Adj.+N)  –  método  cariológico  (Sust.+Adj.)  –   кариологический   метод   ( Прил .+ Сущ . );  karyotypic  method  (Adj.+N),  chromotypic  method  (Adj.+N)  –  método  cariotípico  (Sust.+Adj.),  método  cromotípico  (Sust.+Adj.)  –   кариотипический   метод   ( Прил .+ Сущ . );  nucleic  acid  (Adj.+N),  nucleinic  acid  (Adj.+N)  –  ácido  nucleico  (Sust.+Adj.)  –   нуклеиновая   кислота   ( Прил .+ Сущ . );  ontogenetic  method  (Adj.+N)  –  método  ontogenético  (Sust.+Adj.)  –   онтогенетический   метод   ( Прил .+ Сущ . );  genetic  variation  (Adj.+N)  –  variación  genética  (Sust.+Adj.)  –   генетическая   изменчивость   ( Прил .+ Сущ . );  phenotypic  plasticity  (Adj.+N)  –  plasticidad  fenotípica  (Sust.+Adj.)  –   фенотипическая   изменчивость   ( Прил .+ Сущ . ),   ненаследственная   изменчивость   ( Прил .+ Сущ . ),   модификационная   изменчивость   ( Прил .+ Сущ . ),   паратипическая   изменчивость   ( Прил .+ Сущ . );  recessive  gene  (Adj.+N),  recessive  heredity  (Adj.+N)  –  gen  recesivo  (Sust.+Adj.),  herencia  recesiva  (Sust.+Adj.)  –   рецессивный   ген   ( Прил .+ Сущ . );  ribonucleic  acid  (Adj+N)  –  ácido  ribonucleico  (Sust.+Adj.)  –   рибонуклеиновая   кислота   ( Прил .+ Сущ . );  complementary  genes  (Adj.+N)  –  genes  complementarios  (Sust.+Adj.)  –   комплементарные   гены   ( Прил .+ Сущ . ) [2;  3;  4;  5  и  др.]  и  т.д.. Таким  образом,  мы  видим,  что  приведенные  выше  модели  могут  как  совпадать  (исключая  формальную  постпозицию  имени  прилагательного  в  испанском  языке,  в  отличие  от  русского  и  испанского  языков),  так  и  незначительно  различаться.  В  рассматриваемой  сфере  существуют  вариации  формы  терминологических  единиц  в  рамках  одного  языка  (например,  gene   duplication   /  genetic  duplication   –  генетическое  воспроизведение)  [7;  8].  В  некоторых  случаях  английские  терминоэлементы-имена  существительные,  выступающие  в  качестве  классифицирующих  терминоэлементов,  могут  соответствовать  терминоэлементам-именам  прилагательным  в  русском  и  испанском  языках.  Кроме  того,  при  терминодеривации  в  испанском  языке  приходится  прибегать  к  помощи  предлогов  (и  реже  –  артиклей),  в  то  время  как  в  русском  языке  используется  форма  родительного  падежа  без  предлога  (например,  interacción  de  ( los )  genes   –  взаимодействие  генов ).. Кроме  того,  при  синтаксическом  терминообразовании  в  качестве  отдельного  комплексного  терминоэлемента-имени  существительного  могут  выступать  аббревиатуры,  в  частности,  частотными  являются  те,  которые  обозначают  ДНК  (DNA   /  ADN )  и  РНК  (RNA   /   ARN )  во  всех  трех  языках.  Например:  DNA   amplification   ( N + N )  –   amplificaci ó n   de   ADN   ( Sust .+ Prep .+ Sust . )  –  амплификация  ДНК  (Сущ.+Сущ.);   DNA   molecule   ( N + N )  –   mol é cula   de   ADN   ( Sust .+ Prep .+ Sust . )  –  молекула  ДНК  (Сущ.+Сущ.);   RNA   virus   ( N + N )  –   virus   de   ARN   ( Sust .+ Prep .+ Sust . )  –  РНК-вирус  (Сущ.+Сущ.);   RNA   molecule   ( N + N )  –   mol é cula   de   ARN   ( Sust .+ Prep .+ Sust . )  –  молекула  РНК  (Сущ.+Сущ.);   DNA   sequence   ( N + N )  –   secuencia   de   ADN   ( Sust .+ Prep .+ Sust . )  –  участок  ДНК  (Сущ.+Сущ.);   DNA   sequencing   ( N + N / Ving )  –   secuenciaci ó n   de ( l )   ADN   ( Sust .+ Prep .+ Sust . )  –  секвенирование  ДНК  (Сущ.+Сущ.)   [2;  3;  4;  5  и  др.]  и  т.д.. Употребление  форм  N / Ving   (как  в  последнем  примере)  и  Ved   является  более  редким,  в  некоторых  случаях  существуют  синонимичные  единицы  без  них,  например:  gene   engineering   ( N + N / Ving ),   genetic   engineering   ( Adj .+ N / Ving ),   genetic   modification   ( Adj .+ N ),   genetic   manipulation   ( Adj .+ N )  –   ingenier í a   gen é tica   ( Sust .+ Adj . ),   modificaci ó n   gen é tica   ( Sust .+ Adj . ),   manipulaci ó n   gen é tica   ( Sust .+ Adj . )  –  генная  инженерия  (Прил.+Сущ.),  генетическая  инженерия  (Прил.+Сущ.);   gene   mapping   ( N + N / Ving ),   genetic   mapping   ( Adj .+ N / Ving )  –   cartograf í a   gen é tica   ( Sust .+ Adj . )  –  генетическое  картирование  (Прил.+ C ущ. );   gene   editing   ( N + N / Ving ),   genome   editing   ( N + N / Ving )  –   edici ó n   del   genoma   ( Sust .+ Prep .+ Sust . ),   edici ó n   gen ó mica   ( Sust .+ Adj . )  –  редактирование  генома  (Сущ.+Сущ.);   cloned   animal   ( Ved + N )  –   animal   clonado   ( Sust .+ Part . )  –  клонированное  животное  (Прич.+Сущ.);   transformed   cells   ( Ved + N )  –   c é lulas   transformadas   ( Sust .+ Part . )  –  трансформированные  клетки  (Прич.+Сущ.);   Applied   Genetics   ( Ved + N )  –   Gen é tica   aplicada   ( Sust .+ Part . )  –  прикладная  генетика  (Прил.+Сущ.);   jumping   gene   ( N / Ving + N )  –   gene   saltarine   ( Sust .+ Adj . )  –  прыгающий  ген  (Прич.+Сущ.)   [2;  3;  4;  5  и  др.]  и  т.д.. В  рамках  синтаксического  терминообразования  может  использоваться  не  только  апеллятивная  лексика,  но  и  имена  собственные  (в  частности,  фамилии  ученых-генетиков),  например:  Hardy - Weinberg   principle   ( Nprop .- Nprop .+ N ),   Hardy - Weinberg   equilibrium   ( Nprop .- Nprop .+ N ),   Hardy - Weinberg   model   ( Nprop .- Nprop .+ N ),   Hardy - Weinberg   theorem   ( Nprop .- Nprop .+ N ),   Hardy - Weinberg   law   ( Nprop .- Nprop .+ N )  –   principio   de   Hardy - Weinberg   ( PHW )  ( Sust .+ Prep .+ Sust . prop .- Sust . prop . ),   equilibrio   de   Hardy - Weinberg   (Sust.+Prep.+Sust.prop.-Sust.prop.),   caso   de   Hardy - Weinberg   (Sust.+Prep.+Sust.prop.-Sust.prop.),   ley   de   Hardy - Weinberg   ( Sust .+ Prep .+ Sust . prop .- Sust . prop . )  –  закон  Харди-Вайнберга  (Сущ.+ C ущ.собств.-Сущ.собств. );   Mendel ’ s   laws   ( Nprop .+ N ),   Mendelian   Genetics   ( Adj .+ N ),   Mendelian   inheritance   ( Adj .+ N )  –   leyes   de   Mendel   ( Sust .+ Prep .+ Sust . prop . ),   gen é tica   mendeliana   ( Sust .+ Adj . ),   herencia   mendeliana   ( Sust .+ Adj . )  –  законы  Менделя  (Сущ.+Сущ.собств.),  менделевские  законы  (Прил.+Сущ.),  менделевская  генетика  (Прил.+Сущ.),  наследственность  Менделя  (Сущ.+Сущ.собств.);   Edman   degradation   ( Nprop .+ N )  –   degradaci ó n   de   Edman   ( Sust .+ Prep .+ Sust . prop . )  –  деградация  Эдмана  (Сущ.+Сущ.собств.),  метод  Эдмана  (Сущ.+Сущ.собств.);   Chargaff ' s   rule ( s )  ( Nprop .+ N )  –   ley   de   Chargaff   ( Sust .+ Prep .+ Sust . prop . )  –  правило  Чаргаффа  (Сущ.+Сущ.собств.);   Griffith ’ s   experiment   ( Nprop .+ N )  –   experimento   de   Griffith   ( Sust .+ Prep .+ Sust . prop . )  –  эксперимент  Гриффита  (Сущ.+Сущ.собств.);   Meselson - Stahl   experiment   ( Nprop .- Nprop .+ N )  –   experimento   de   Meselson - Stahl   ( Sust .+ Prep .+ Sust . prop .- Sust . prop . )  –  эксперимент  Мезельсона-Сталя  (Сущ.+Сущ.собств.-Сущ.собств.);   Boveri - Sutton   chromosome   theory   ( Nprop .- Nprop .+ N + N ),   Sutton - Boveri   theory   ( Nprop .- Nprop .+ N )  –   teor í a   cromos ó mica   de   Sutton - Boveri   ( Sust .+ Adj .+ Prep .+ Sust . prop .- Sust . prop . )  –  хромосомная  теория  Бовери-Саттона  (Прил.+Сущ.+Сущ.собств.-Сущ.собств.) [2;  3;  4;  5  и  др.]  и  т.д.  Обычно  многокомпонентный  термин  содержит  одно  или  два  имени  собственных,  чаще  всего  фамилий  ученых,  сделавших  соответствующее  научное  открытие  в  сферах  генетики  и  генной  инженерии.. Многокомпонентные  терминологические  единицы  рассматриваемой  сферы,  содержащие  три  и  более  терминоэлемента  и  образованные  синтаксическим  способом,  также  чаще  всего  представляют  собой  комбинацию  имен  прилагательных  и  имен  существительных,  имен  существительных  между  собой,  в  том  числе  с  участием  предлогов,  например:  artificial   genetic   system   ( Adj .+ Adj .+ N )  –   sistema   gen é tica   artificial   ( Sust .+ Adj .+ Adj . )  –  искусственная  генетическая  система  (Прил.+Прил.+Сущ.);   mobile   genetic   elements   ( Adj .+ Adj .+ N )  –   elementos   gen é ticos   m ó viles   ( Sust .+ Adj .+ Adj . )  –  мобильные  генетические  элементы  (Прил.+Прил.+Сущ.),  подвижные  генетические  элементы  (Прил.+Прил.+Сущ.);   personal   genetic   data   ( Adj .+ Adj .+ N )  –   datos   gen é ticos   personales   ( Sust .+ Adj .+ Adj . )  –  персональные  генетические  данные  (Прил.+Прил.+Сущ.);   Forensic   Medical   Genetics   ( Adj .+ Adj .+ N )  –   Gen é tica   m é dica   forense   ( Sust .+ Adj .+ Adj . )  –  судебно-медицинская  генетика  (Прил.-Прил.+Сущ.);   polymerase   chain   reaction   ( N + N + N )  –   Reacci ó n   en   cadena   de   la   polimerasa   ( Sust .+ Prep .+ Sust .+ Prep .+ Art .+ Sust . )  –  полимеразная  цепная  реакция  (Прил.+Прил.+Сущ.);   chromosome   theory   of   inheritance   ( N + N + Prep .+ N )  –   teor í a   cromos ó mica   de   la   herencia   ( Sust .+ Adj .+ Prep .+ Art .+ Sust . )  –  хромосомная  теория  наследственности  (Прил.+Сущ.+Сущ.);   central   dogma   of   molecular   biology   ( Adj .+ N + Prep .+ Adj .+ N )  –   dogma   central   de   la   biolog í a   molecular   ( Sust .+ Adj .+ Prep .+ Art .+ Sust .+ Adj . )  –  центральная  догма  молекулярной  биологии  (Прил.+Сущ.+Прил.+Сущ.)   [2;  3;  4;  5  и  др.]  и  т.д.. Несколько  реже  встречаются  модели  с  участием  форм  N / Ving ,  причастий,  наречий  и  т.д.,  например:  whole   genome   sequencing   ( Adj .+ N + N / Ving ),   full   genome   sequencing   ( Adj .+ N + N / Ving ),   complete   genome   sequencing   ( Adj .+ N + N / Ving ),   entire   genome   sequencing   ( Adj .+ N + N / Ving )  –   secuenciaci ó n   del   genoma   entero   ( Sust .+ Prep .+ Art .+ Sust .+ Adj . )  –  секвенирование  полного  генома  (Сущ.+Прил.+Сущ.);   genetically   modified   organisms   ( Adv .+ Ved + N )  –   organismos   gen é ticamente   modificados   ( Sust .+ Adv .+ Adj . ),   organismos   modificados   gen é ticamente   ( Sust .+ Adj .+ Adv . )  –  генетически  модифицированные  организмы  (Нареч.+Прил.+Сущ.);   transcribed   synthetic   DNA   ( Ved + Adj .+ N )  –   ADN   sint é tico   transcrito   ( Sust .+ Adj .+ Part .)  –  транскрибируемая  синтетическая  ДНК  (Прил.+Прил.+Сущ.)   [2;  3;  4;  5  и  др.]  и  т.д.. В  рамках  производных  единиц  большинство  составляют  терминологические  единицы,  образованные  по  различным  синтаксическим  моделям  (около  67%),  по  сравнению  с  терминами,  построенными  по  морфолого-синтаксическим  (около  16%)  и  морфологическим  (около  12%)  моделям  (см.  Диагр.  1).  Случаи  значительного  различия  между  способами  терминодеривации  в  разных  языках  являются  скорее  единичными  (например,  синтаксические  модели  в  английском  и  испанском  языках  –  Gene  Geography  (N+N),  Geografía  génica  (Sust.+Adj.)   –  соответствуют  морфолого-синтаксической  модели  (словосложению)  в  русском  языке:  геногеография ).  Однако  конкретные  модели  терминообразования  могут  варьироваться,  особенно  в  том,  что  касается  синтаксических  моделей  и  их  частеречной  структуры  в  разных  языках  и  количества  терминоэлементов.. . Диаграмма  1.  Общее  соотношение  деривационных  моделей  терминов  сфер  генетики  и  генной  инженерии  в  английском,  испанском  и  русском  языках. . . Морфологические  модели  представлены,  главным  образом,  суффиксацией,  в  гораздо  меньшей  степени  –  префиксацией.  Среди  частотных  морфолого-синтаксических  моделей  выделяются  словосложение  (преимущественно),  аббревиация  и  конверсия  (в  меньшей  степени).  Частотные  синтаксические  модели  представлены  различным  сочетанием  имен  существительных  между  собой  (N + N   /  Сущ.+Сущ.   и  др.),  включая  имена  собственные  (N + Nprop .(- Nprop .)  /   Sust .+ Prep .+ Sust . prop .(- Sust . prop .)  /  Сущ.+Сущ.собств.(-Сущ.собств.)   и  др.),  имен  прилагательных  и  имен  существительных  (Adj .+ N   /   Sust .+ Adj .  /  Прил.+Сущ.;   Adj .+ Adj .+ N   /   Sust .+ Adj .+ Adj .  /  Прил.+Прил.+Сущ.;   Adj .+ N + N   /  Прил.+Сущ.+Сущ.   и  др.)  с  участием  предлогов,  окказиональные  модели  включают  участие  форм  N / Ving ,  причастий,  наречий  и  т.д.  В  английском,  испанском  и  русском  языках  деривационные  (морфологические,  морфолого-синтаксические  и  синтаксические)  модели  в  целом  совпадают,  однако  в  частных  случаях  наблюдаются  различия:  в  частности,  в  рамках  морфологических  моделей  могут  различаться  аффиксальные  модели,  в  рамках  синтаксических  моделей  количество  терминоэлементов  и  частеречная  структура  многокомпонентных  терминов  может  не  совпадать  (Adj .+ N   /   Sust .+ Adj .  /  Прил.+Сущ.;   N + N   /   Sust .+ Adj .  /  Прил.+Сущ.;  N+N  /  Sust.+Prep.+Sust.  /  Сущ.+Сущ.   и  т.д.),  в  нее  могут  включаться  или  элиминироваться  предлоги,  артикли  (например,  в  испанском  языке  по  сравнению  с  русским).. «Таким образом, мы видим, что приведенные выше модели могут как совпадать (исключая формальную постпозицию имени прилагательного в испанском языке, в отличие от русского и английского языков, где это встречается гораздо реже)».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