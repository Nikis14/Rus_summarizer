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Сущность и значение практико-ориентированного подхода в процессе реализации программ профессионального обучения в образовательных организациях МВД России </w:t>
      </w:r>
    </w:p>
    <w:p>
      <w:r>
        <w:rPr>
          <w:b/>
        </w:rPr>
        <w:t xml:space="preserve">Человек: </w:t>
      </w:r>
      <w:r>
        <w:t>Предметом исследования являются формы и методы реализации практико-ориентированного, компетентностного подхода в реализации программ профессиональной подготовки сотрудников органов внутренних дел в образовательных организациях МВД России. Проанализированы основные подходы в реализации программ профессионального обучения, в частности особое внимание уделено обеспечению его практической направленности, методике организации учебно-методического процесса. Целью исследования является определение форм учебных занятий, посредством которых максимально обеспечивается практическая направленность профессиональной подготовки кадров для замещения должностей в органах внутренних дел. Методология исследования основана на системном и компетентностном подходах и включает в себя как теоретические методы (анализ, прогнозирование), так и экспериментальные (педагогический эксперимент, моделирование). Основными выводами исследования является то, что требования к подготовке кадров для замещения должностей в органах внутренних дел требуют повышенного уровня внедрения практической направленности в систему обучения. Поиск эффективных мер для усиления работы в данном направлении остается актуальным и на сегодняшний день. В существующей системе профессиональной подготовки имеют место довольно ощутимые недостатки, в том числе чрезмерная теоретическая перегруженность правовых дисциплин, отрыв содержания обучения от повседневной профессиональной реальности. В этой связи, на наш взгляд, целесообразно внесение корректировок в организацию профессиональной подготовки. Высказанные положения обуславливают актуальность исследуемой темы.</w:t>
      </w:r>
    </w:p>
    <w:p>
      <w:r>
        <w:rPr>
          <w:b/>
        </w:rPr>
        <w:t xml:space="preserve">Key words: </w:t>
      </w:r>
      <w:r>
        <w:t>профессиональная подготовка, компетентностный подход, практическая направленность, целесообразность, практические работники, выездное занятие, практические умения, профессиональные навыки, моделирование, полигон</w:t>
      </w:r>
    </w:p>
    <w:p>
      <w:r>
        <w:t>=================================</w:t>
      </w:r>
    </w:p>
    <w:p>
      <w:r>
        <w:rPr>
          <w:b/>
        </w:rPr>
        <w:t xml:space="preserve">FastText_KMeans_Clean: </w:t>
      </w:r>
      <w:r>
        <w:t>Не вызывает сомнения тот факт, что теоретические знания, полученные обучающимися в ходе лекционных и семинарских занятий, наиболее эффективно закрепляются через практическую деятельность, в том числе путем активного вовлечения в учебный процесс действующих практических работников из разных сфер деятельности подразделений полиции в зависимости от категорий обучающихся по направлениям оперативно-служебной деятельности. Цели этой можно достичь через решение основных задач:. - закрепление и углубление теоретических знаний;. При выборе объекта посещения необходимо учитывать следующие факторы: соответствие профиля тематике подготовки, наличие материально-технической и методической базы (техника, технологии, передовые методы работы и т.д.). Таким образом, слушатели приобретают необходимые практические навыки. Подводя итог, необходимо отметить, что выездные практические занятия это не только одна из форм обучения, при которой слушатели могут на практике отработать приобретенные в ходе обучения теоретические навыки, но и возможность молодых сотрудников познакомиться с сотрудниками МВД, у которых большой опыт работы и почерпнуть от них как можно больше практических навыков. А использование исключительно традиционных (лекционных и семинарских) форм обучения не дает возможности слушателям образовательных учреждений МВД в полной мере овладеть навыками, необходимыми для их профессиональной деятельности.</w:t>
      </w:r>
    </w:p>
    <w:p>
      <w:r>
        <w:rPr>
          <w:b/>
        </w:rPr>
        <w:t xml:space="preserve">Key words part: </w:t>
      </w:r>
      <w:r>
        <w:t>0.7307692307692307</w:t>
      </w:r>
    </w:p>
    <w:p>
      <w:r>
        <w:t>=================================</w:t>
      </w:r>
    </w:p>
    <w:p>
      <w:r>
        <w:rPr>
          <w:b/>
        </w:rPr>
        <w:t xml:space="preserve">FastText_KMeans_Raw/: </w:t>
      </w:r>
      <w:r>
        <w:t>Высказанные положения и определяют актуальность и новизну исследуемой темы. Не вызывает сомнения тот факт, что теоретические знания, полученные обучающимися в ходе лекционных и семинарских занятий, наиболее эффективно закрепляются через практическую деятельность, в том числе путем активного вовлечения в учебный процесс действующих практических работников из разных сфер деятельности подразделений полиции в зависимости от категорий обучающихся по направлениям оперативно-служебной деятельности. Одним из основных видов учебных занятий, обеспечивающих практическую направленность профессионального обучения, является практическое занятие, обеспечивающее связь теории с практикой, содействующее выработке умений применять полученные знания для решения профессиональных задач. Цели этой можно достичь через решение основных задач:. Подводя итог, необходимо отметить, что выездные практические занятия это не только одна из форм обучения, при которой слушатели могут на практике отработать приобретенные в ходе обучения теоретические навыки, но и возможность молодых сотрудников познакомиться с сотрудниками МВД, у которых большой опыт работы и почерпнуть от них как можно больше практических навыков.</w:t>
      </w:r>
    </w:p>
    <w:p>
      <w:r>
        <w:rPr>
          <w:b/>
        </w:rPr>
        <w:t xml:space="preserve">Key words part: </w:t>
      </w:r>
      <w:r>
        <w:t>0.7692307692307693</w:t>
      </w:r>
    </w:p>
    <w:p>
      <w:r>
        <w:t>=================================</w:t>
      </w:r>
    </w:p>
    <w:p>
      <w:r>
        <w:rPr>
          <w:b/>
        </w:rPr>
        <w:t xml:space="preserve">FastText_PageRank_Clean/: </w:t>
      </w:r>
      <w:r>
        <w:t>Основным нормативно-правовым актом, регламентирующим профессиональное обучение (профессиональную подготовку) сотрудников органов внутренних дел является приказ МВД России от 5 мая 2018 года № 275 "Об утверждении Порядка организации подготовки кадров для замещения должностей в органах внутренних дел Российской Федерации", который разработан в соответствии со статьей 76 Федерального закона от 30 ноября 2011 года № 342-ФЗ "О службе в органах внутренних дел Российской Федерации и внесении изменений в отдельные законодательные акты Российской Федерации". Высказанные положения и определяют актуальность и новизну исследуемой темы. Одной из активных форм организации учебного процесса являются выездные практические занятия. Это позволит сразу включить слушателей в активную познавательную и созидательную учебную деятельность. Цели этой можно достичь через решение основных задач:. - закрепление и углубление теоретических знаний;. Следует отметить, что сотрудники, участвующие в проведении занятия, чувствуют себя более раскованно, понимая, что перед ними их коллега. Таким образом, слушатели приобретают необходимые практические навыки.</w:t>
      </w:r>
    </w:p>
    <w:p>
      <w:r>
        <w:rPr>
          <w:b/>
        </w:rPr>
        <w:t xml:space="preserve">Key words part: </w:t>
      </w:r>
      <w:r>
        <w:t>0.6923076923076923</w:t>
      </w:r>
    </w:p>
    <w:p>
      <w:r>
        <w:t>=================================</w:t>
      </w:r>
    </w:p>
    <w:p>
      <w:r>
        <w:rPr>
          <w:b/>
        </w:rPr>
        <w:t xml:space="preserve">FastText_PageRank_Raw/: </w:t>
      </w:r>
      <w:r>
        <w:t>Основным нормативно-правовым актом, регламентирующим профессиональное обучение (профессиональную подготовку) сотрудников органов внутренних дел является приказ МВД России от 5 мая 2018 года № 275 "Об утверждении Порядка организации подготовки кадров для замещения должностей в органах внутренних дел Российской Федерации", который разработан в соответствии со статьей 76 Федерального закона от 30 ноября 2011 года № 342-ФЗ "О службе в органах внутренних дел Российской Федерации и внесении изменений в отдельные законодательные акты Российской Федерации". Высказанные положения и определяют актуальность и новизну исследуемой темы. Одной из активных форм организации учебного процесса являются выездные практические занятия. Это позволит сразу включить слушателей в активную познавательную и созидательную учебную деятельность. Цели этой можно достичь через решение основных задач:. - закрепление и углубление теоретических знаний;. Таким образом, слушатели приобретают необходимые практические навыки. С этой целью может осуществляться фиксирование хода занятия с применением средств видео-фиксации.</w:t>
      </w:r>
    </w:p>
    <w:p>
      <w:r>
        <w:rPr>
          <w:b/>
        </w:rPr>
        <w:t xml:space="preserve">Key words part: </w:t>
      </w:r>
      <w:r>
        <w:t>0.6923076923076923</w:t>
      </w:r>
    </w:p>
    <w:p>
      <w:r>
        <w:t>=================================</w:t>
      </w:r>
    </w:p>
    <w:p>
      <w:r>
        <w:rPr>
          <w:b/>
        </w:rPr>
        <w:t xml:space="preserve">Mixed_ML_TR/: </w:t>
      </w:r>
      <w:r>
        <w:t>- построение семинарских и практических занятий должно осуществляться по методу "проблемного обучения", в ходе которого происходит моделирование оперативно-служебных ситуаций (при этом ситуация может усложняться оперативными вводными) и апробирование на полигонах для отработки практических навыков в зависимости от направления оперативно-служебной деятельности;. Участие практических работников при проведении практических, семинарских занятий в образовательных учреждениях системы МВД необходимо закреплять нормативно, ввести в перечень обязательных мероприятий. Практическое занятие проводится в целях выработки практических умений и приобретения навыков в решении задач, разработке и оформлении служебных документов, а также отработки упражнений, приемов и нормативов, овладения методами их применения, изучения сложных вопросов темы, требующих активной обратной связи, оперативного закрепления знаний, изучения и освоения специальной техники, применяемой в оперативно-служебной деятельности органов внутренних дел. Одним из видов практической отработки профессиональных навыков слушателями, является практическое их применение в условиях максимально приближенным к профессиональной деятельности. Например, при изучении вопросов раздела "Организация деятельности дежурных частей органов внутренних дел" со слушателями, проходящими профессиональное обучение, практические занятия целесообразно проводить с выездом в дежурные части территориальных органов внутренних дел, где слушатели в режиме реального времени получат возможность ознакомиться с программным обеспечением деятельности дежурных частей органов внутренних дел, наблюдать за работой дежурной смены органа внутренних дел, изучить их функциональные обязанности по приему, регистрации и разрешению заявлений и сообщений о преступлениях и административных правонарушениях.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 В дальнейшем, в ходе аудиторной работы по этой же теме подводятся итоги, разбираются отдельные недостатки. При этом процесс обучения становится более интересным для слушателей и позволяет им проявлять творчество, давать критическую оценку фактам. Подводя итог, необходимо отметить, что выездные практические занятия это не только одна из форм обучения, при которой слушатели могут на практике отработать приобретенные в ходе обучения теоретические навыки, но и возможность молодых сотрудников познакомиться с сотрудниками МВД, у которых большой опыт работы и почерпнуть от них как можно больше практических навыков.</w:t>
      </w:r>
    </w:p>
    <w:p>
      <w:r>
        <w:rPr>
          <w:b/>
        </w:rPr>
        <w:t xml:space="preserve">Key words part: </w:t>
      </w:r>
      <w:r>
        <w:t>0.8076923076923077</w:t>
      </w:r>
    </w:p>
    <w:p>
      <w:r>
        <w:t>=================================</w:t>
      </w:r>
    </w:p>
    <w:p>
      <w:r>
        <w:rPr>
          <w:b/>
        </w:rPr>
        <w:t xml:space="preserve">MultiLingual_KMeans/: </w:t>
      </w:r>
      <w:r>
        <w:t>- построение семинарских и практических занятий должно осуществляться по методу "проблемного обучения", в ходе которого происходит моделирование оперативно-служебных ситуаций (при этом ситуация может усложняться оперативными вводными) и апробирование на полигонах для отработки практических навыков в зависимости от направления оперативно-служебной деятельности;. Участие практических работников при проведении практических, семинарских занятий в образовательных учреждениях системы МВД необходимо закреплять нормативно, ввести в перечень обязательных мероприятий. Одним из видов практической отработки профессиональных навыков слушателями, является практическое их применение в условиях максимально приближенным к профессиональной деятельности.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 В дальнейшем, в ходе аудиторной работы по этой же теме подводятся итоги, разбираются отдельные недостатки. При этом процесс обучения становится более интересным для слушателей и позволяет им проявлять творчество, давать критическую оценку фактам. Подводя итог, необходимо отметить, что выездные практические занятия это не только одна из форм обучения, при которой слушатели могут на практике отработать приобретенные в ходе обучения теоретические навыки, но и возможность молодых сотрудников познакомиться с сотрудниками МВД, у которых большой опыт работы и почерпнуть от них как можно больше практических навыков.</w:t>
      </w:r>
    </w:p>
    <w:p>
      <w:r>
        <w:rPr>
          <w:b/>
        </w:rPr>
        <w:t xml:space="preserve">Key words part: </w:t>
      </w:r>
      <w:r>
        <w:t>0.7692307692307693</w:t>
      </w:r>
    </w:p>
    <w:p>
      <w:r>
        <w:t>=================================</w:t>
      </w:r>
    </w:p>
    <w:p>
      <w:r>
        <w:rPr>
          <w:b/>
        </w:rPr>
        <w:t xml:space="preserve">Multilingual_PageRank/: </w:t>
      </w:r>
      <w:r>
        <w:t>Основным нормативно-правовым актом, регламентирующим профессиональное обучение (профессиональную подготовку) сотрудников органов внутренних дел является приказ МВД России от 5 мая 2018 года № 275 "Об утверждении Порядка организации подготовки кадров для замещения должностей в органах внутренних дел Российской Федерации", который разработан в соответствии со статьей 76 Федерального закона от 30 ноября 2011 года № 342-ФЗ "О службе в органах внутренних дел Российской Федерации и внесении изменений в отдельные законодательные акты Российской Федерации". - корректировки соотношения лекционных и практических занятий (соотношение должно составлять не более 25% к 75%);. Высказанные положения и определяют актуальность и новизну исследуемой темы. Уместным будет демонстрация приглашенным работником наглядных документов, например копий материалов уголовного дела (если речь идет о следственных подразделениях), демонстрации упаковки вещественных доказательств (с использованием муляжа наркотических средств, следов биологического происхождения и т.п.), приведение статистических сведений за несколько лет о состоянии преступности в регионе. Такие занятия целесообразно, на наш взгляд, проводить, начиная с первого курса обучения.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 С этой целью может осуществляться фиксирование хода занятия с применением средств видео-фиксации. А использование исключительно традиционных (лекционных и семинарских) форм обучения не дает возможности слушателям образовательных учреждений МВД в полной мере овладеть навыками, необходимыми для их профессиональной деятельности.</w:t>
      </w:r>
    </w:p>
    <w:p>
      <w:r>
        <w:rPr>
          <w:b/>
        </w:rPr>
        <w:t xml:space="preserve">Key words part: </w:t>
      </w:r>
      <w:r>
        <w:t>0.7307692307692307</w:t>
      </w:r>
    </w:p>
    <w:p>
      <w:r>
        <w:t>=================================</w:t>
      </w:r>
    </w:p>
    <w:p>
      <w:r>
        <w:rPr>
          <w:b/>
        </w:rPr>
        <w:t xml:space="preserve">RuBERT_KMeans_Without_ST/: </w:t>
      </w:r>
      <w:r>
        <w:t>Специфика профессионального обучения (профессиональной подготовки) сотрудников, впервые принятых на службу в органы внутренних дел, заключается в его краткосрочности, целью которого является приобретение сотрудников профессиональных умений и навыков, а также способность самостоятельно и в полном объеме исполнять должностные обязанности. Несомненным является тот факт, что у будущих специалистов необходимо сформировать не только определенные теоретические знания, но и умения для будущего применения их на практике, а для этого им необходимы наглядные примеры работы практических сотрудников, имеющих определенный опыт работы в конкретном направлении оперативно-служебной деятельности. - закрепление и углубление теоретических знаний;. Выездные занятия проводятся в соответствии с тематическими планами, а также исходя из принципа целесообразности, т.е. по темам, которые требуют посещения органа внутренних дел, общения слушателей с практическими работниками, с объектами правоприменительной деятельности, использования специальной техники, программного обеспечения, без знания которого невозможна дальнейшая служба молодых специалистов.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w:t>
      </w:r>
    </w:p>
    <w:p>
      <w:r>
        <w:rPr>
          <w:b/>
        </w:rPr>
        <w:t xml:space="preserve">Key words part: </w:t>
      </w:r>
      <w:r>
        <w:t>0.8461538461538461</w:t>
      </w:r>
    </w:p>
    <w:p>
      <w:r>
        <w:t>=================================</w:t>
      </w:r>
    </w:p>
    <w:p>
      <w:r>
        <w:rPr>
          <w:b/>
        </w:rPr>
        <w:t xml:space="preserve">RuBERT_KMeans_With_ST/: </w:t>
      </w:r>
      <w:r>
        <w:t>Несомненным является тот факт, что у будущих специалистов необходимо сформировать не только определенные теоретические знания, но и умения для будущего применения их на практике, а для этого им необходимы наглядные примеры работы практических сотрудников, имеющих определенный опыт работы в конкретном направлении оперативно-служебной деятельности. Одним из основных видов учебных занятий, обеспечивающих практическую направленность профессионального обучения, является практическое занятие, обеспечивающее связь теории с практикой, содействующее выработке умений применять полученные знания для решения профессиональных задач. Уместным будет демонстрация приглашенным работником наглядных документов, например копий материалов уголовного дела (если речь идет о следственных подразделениях), демонстрации упаковки вещественных доказательств (с использованием муляжа наркотических средств, следов биологического происхождения и т.п.), приведение статистических сведений за несколько лет о состоянии преступности в регионе. Выездные занятия проводятся в соответствии с тематическими планами, а также исходя из принципа целесообразности, т.е. по темам, которые требуют посещения органа внутренних дел, общения слушателей с практическими работниками, с объектами правоприменительной деятельности, использования специальной техники, программного обеспечения, без знания которого невозможна дальнейшая служба молодых специалистов.</w:t>
      </w:r>
    </w:p>
    <w:p>
      <w:r>
        <w:rPr>
          <w:b/>
        </w:rPr>
        <w:t xml:space="preserve">Key words part: </w:t>
      </w:r>
      <w:r>
        <w:t>0.7692307692307693</w:t>
      </w:r>
    </w:p>
    <w:p>
      <w:r>
        <w:t>=================================</w:t>
      </w:r>
    </w:p>
    <w:p>
      <w:r>
        <w:rPr>
          <w:b/>
        </w:rPr>
        <w:t xml:space="preserve">RUBERT_page_rank_Without_ST/: </w:t>
      </w:r>
      <w:r>
        <w:t>Это позволит сразу включить слушателей в активную познавательную и созидательную учебную деятельность. Цели этой можно достичь через решение основных задач:. - закрепление и углубление теоретических знаний;. Следует отметить, что сотрудники, участвующие в проведении занятия, чувствуют себя более раскованно, понимая, что перед ними их коллега. Таким образом, слушатели приобретают необходимые практические навыки.</w:t>
      </w:r>
    </w:p>
    <w:p>
      <w:r>
        <w:rPr>
          <w:b/>
        </w:rPr>
        <w:t xml:space="preserve">Key words part: </w:t>
      </w:r>
      <w:r>
        <w:t>0.5384615384615384</w:t>
      </w:r>
    </w:p>
    <w:p>
      <w:r>
        <w:t>=================================</w:t>
      </w:r>
    </w:p>
    <w:p>
      <w:r>
        <w:rPr>
          <w:b/>
        </w:rPr>
        <w:t xml:space="preserve">RUBERT_page_rank_With_ST/: </w:t>
      </w:r>
      <w:r>
        <w:t>Такие занятия целесообразно, на наш взгляд, проводить, начиная с первого курса обучения. Цели этой можно достичь через решение основных задач:. - закрепление и углубление теоретических знаний;. Объектами выездных практических занятий могут быть не только территориальные органы внутренних дел, но и иные объекты, участки местности, используемые для отработки практических навыков. Следует отметить, что сотрудники, участвующие в проведении занятия, чувствуют себя более раскованно, понимая, что перед ними их коллега.</w:t>
      </w:r>
    </w:p>
    <w:p>
      <w:r>
        <w:rPr>
          <w:b/>
        </w:rPr>
        <w:t xml:space="preserve">Key words part: </w:t>
      </w:r>
      <w:r>
        <w:t>0.5769230769230769</w:t>
      </w:r>
    </w:p>
    <w:p>
      <w:r>
        <w:t>=================================</w:t>
      </w:r>
    </w:p>
    <w:p>
      <w:r>
        <w:rPr>
          <w:b/>
        </w:rPr>
        <w:t xml:space="preserve">RUSBERT_KMeans_Without_ST/: </w:t>
      </w:r>
      <w:r>
        <w:t>Данный результат может быть обеспечен практической направленностью в обучении, а именно внедрением и развитием следующих направлений профессионального обучения:. Практическое занятие проводится в целях выработки практических умений и приобретения навыков в решении задач, разработке и оформлении служебных документов, а также отработки упражнений, приемов и нормативов, овладения методами их применения, изучения сложных вопросов темы, требующих активной обратной связи, оперативного закрепления знаний, изучения и освоения специальной техники, применяемой в оперативно-служебной деятельности органов внутренних дел. Выездные практические занятия позволяют реализовать слушателям и курсантам профессиональные знания, полученные на лекционных и семинарских занятиях, наиболее эффективно закрепить их через практическую деятельность. Такая форма проведения занятий предоставляет возможность преодолеть пассивность слушателей в получении информации, устраняет дефицит диалога между участниками учебного процесса и стимулирует познавательную деятельность.</w:t>
      </w:r>
    </w:p>
    <w:p>
      <w:r>
        <w:rPr>
          <w:b/>
        </w:rPr>
        <w:t xml:space="preserve">Key words part: </w:t>
      </w:r>
      <w:r>
        <w:t>0.7307692307692307</w:t>
      </w:r>
    </w:p>
    <w:p>
      <w:r>
        <w:t>=================================</w:t>
      </w:r>
    </w:p>
    <w:p>
      <w:r>
        <w:rPr>
          <w:b/>
        </w:rPr>
        <w:t xml:space="preserve">RUSBERT_KMeans_With_ST/: </w:t>
      </w:r>
      <w:r>
        <w:t>Сотрудники, впервые принимаемые на службу в органы внутренних дел, до самостоятельного исполнения служебных обязанностей должны пройти профессиональное обучение в целях приобретения ими основных профессиональных знаний, умений, навыков и компетенций, обеспечивающих эффективное, в строгом соответствии с законом решение задач, возлагаемых на органы внутренних дел, а также развития творческого мышления, ориентированного на выработку наиболее рациональных методов профессиональных действий. Данный результат может быть обеспечен практической направленностью в обучении, а именно внедрением и развитием следующих направлений профессионального обучения:. Занятия, проводимые в рассматриваемой форме способствуют стимуляции самостоятельной деятельности обучающихся и решают еще одну немаловажную задачу – поддерживают взаимосвязь теории и практики. В ходе проведения занятия предполагается распределение между слушателями учебной группы ролей – членов следственно-оперативной группы и имитация следственного действия "Осмотр места происшествия" с составлением необходимых процессуальных документов. Такая форма проведения занятий предоставляет возможность преодолеть пассивность слушателей в получении информации, устраняет дефицит диалога между участниками учебного процесса и стимулирует познавательную деятельность.</w:t>
      </w:r>
    </w:p>
    <w:p>
      <w:r>
        <w:rPr>
          <w:b/>
        </w:rPr>
        <w:t xml:space="preserve">Key words part: </w:t>
      </w:r>
      <w:r>
        <w:t>0.6923076923076923</w:t>
      </w:r>
    </w:p>
    <w:p>
      <w:r>
        <w:t>=================================</w:t>
      </w:r>
    </w:p>
    <w:p>
      <w:r>
        <w:rPr>
          <w:b/>
        </w:rPr>
        <w:t xml:space="preserve">RUSBERT_page_rank_Without_ST/: </w:t>
      </w:r>
      <w:r>
        <w:t>Высказанные положения и определяют актуальность и новизну исследуемой темы. Цели этой можно достичь через решение основных задач:. - закрепление и углубление теоретических знаний;. С этой целью может осуществляться фиксирование хода занятия с применением средств видео-фиксации. А использование исключительно традиционных (лекционных и семинарских) форм обучения не дает возможности слушателям образовательных учреждений МВД в полной мере овладеть навыками, необходимыми для их профессиональной деятельности.</w:t>
      </w:r>
    </w:p>
    <w:p>
      <w:r>
        <w:rPr>
          <w:b/>
        </w:rPr>
        <w:t xml:space="preserve">Key words part: </w:t>
      </w:r>
      <w:r>
        <w:t>0.5</w:t>
      </w:r>
    </w:p>
    <w:p>
      <w:r>
        <w:t>=================================</w:t>
      </w:r>
    </w:p>
    <w:p>
      <w:r>
        <w:rPr>
          <w:b/>
        </w:rPr>
        <w:t xml:space="preserve">RUSBERT_page_rank_With_ST/: </w:t>
      </w:r>
      <w:r>
        <w:t>Это позволит сразу включить слушателей в активную познавательную и созидательную учебную деятельность. Цели этой можно достичь через решение основных задач:.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 Таким образом, слушатели приобретают необходимые практические навыки. А использование исключительно традиционных (лекционных и семинарских) форм обучения не дает возможности слушателям образовательных учреждений МВД в полной мере овладеть навыками, необходимыми для их профессиональной деятельности.</w:t>
      </w:r>
    </w:p>
    <w:p>
      <w:r>
        <w:rPr>
          <w:b/>
        </w:rPr>
        <w:t xml:space="preserve">Key words part: </w:t>
      </w:r>
      <w:r>
        <w:t>0.6538461538461539</w:t>
      </w:r>
    </w:p>
    <w:p>
      <w:r>
        <w:t>=================================</w:t>
      </w:r>
    </w:p>
    <w:p>
      <w:r>
        <w:rPr>
          <w:b/>
        </w:rPr>
        <w:t xml:space="preserve">Simple_PageRank/: </w:t>
      </w:r>
      <w:r>
        <w:t>- построение семинарских и практических занятий должно осуществляться по методу "проблемного обучения", в ходе которого происходит моделирование оперативно-служебных ситуаций (при этом ситуация может усложняться оперативными вводными) и апробирование на полигонах для отработки практических навыков в зависимости от направления оперативно-служебной деятельности;. Не вызывает сомнения тот факт, что теоретические знания, полученные обучающимися в ходе лекционных и семинарских занятий, наиболее эффективно закрепляются через практическую деятельность, в том числе путем активного вовлечения в учебный процесс действующих практических работников из разных сфер деятельности подразделений полиции в зависимости от категорий обучающихся по направлениям оперативно-служебной деятельности. Данная методика позволит ознакомить будущих специалистов с проблемами, с которыми они будут сталкиваться в практической деятельности, сформировать на этапе обучения навыки нахождения способов их разрешения. Выездные занятия проводятся в соответствии с тематическими планами, а также исходя из принципа целесообразности, т.е. по темам, которые требуют посещения органа внутренних дел, общения слушателей с практическими работниками, с объектами правоприменительной деятельности, использования специальной техники, программного обеспечения, без знания которого невозможна дальнейшая служба молодых специалистов.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 В ходе проведения выездного практического занятия у слушателей и курсантов появляется возможность задать вопросы организационно-планирующего характера, изучить материалы уголовных дел (материалы предварительной проверки), получить информацию, например, об особенностях расследования отдельных видов преступлений, приобрести опыт разрешения неординарных, конфликтных ситуаций, возникающих спорных моментов.</w:t>
      </w:r>
    </w:p>
    <w:p>
      <w:r>
        <w:rPr>
          <w:b/>
        </w:rPr>
        <w:t xml:space="preserve">Key words part: </w:t>
      </w:r>
      <w:r>
        <w:t>0.7307692307692307</w:t>
      </w:r>
    </w:p>
    <w:p>
      <w:r>
        <w:t>=================================</w:t>
      </w:r>
    </w:p>
    <w:p>
      <w:r>
        <w:rPr>
          <w:b/>
        </w:rPr>
        <w:t xml:space="preserve">TextRank/: </w:t>
      </w:r>
      <w:r>
        <w:t>Одним из основных видов учебных занятий, обеспечивающих практическую направленность профессионального обучения, является практическое занятие, обеспечивающее связь теории с практикой, содействующее выработке умений применять полученные знания для решения профессиональных задач. Практическое занятие проводится в целях выработки практических умений и приобретения навыков в решении задач, разработке и оформлении служебных документов, а также отработки упражнений, приемов и нормативов, овладения методами их применения, изучения сложных вопросов темы, требующих активной обратной связи, оперативного закрепления знаний, изучения и освоения специальной техники, применяемой в оперативно-служебной деятельности органов внутренних дел. Выездные занятия проводятся в соответствии с тематическими планами, а также исходя из принципа целесообразности, т.е. по темам, которые требуют посещения органа внутренних дел, общения слушателей с практическими работниками, с объектами правоприменительной деятельности, использования специальной техники, программного обеспечения, без знания которого невозможна дальнейшая служба молодых специалистов. Например, при изучении вопросов раздела "Организация деятельности дежурных частей органов внутренних дел" со слушателями, проходящими профессиональное обучение, практические занятия целесообразно проводить с выездом в дежурные части территориальных органов внутренних дел, где слушатели в режиме реального времени получат возможность ознакомиться с программным обеспечением деятельности дежурных частей органов внутренних дел, наблюдать за работой дежурной смены органа внутренних дел, изучить их функциональные обязанности по приему, регистрации и разрешению заявлений и сообщений о преступлениях и административных правонарушениях. Так, со слушателями, обучающимися по программе профессиональной подготовки сотрудников следственных подразделений, после теоретического изучения вопросов, касающихся организации и проведения следственных действий, целесообразно проведение практического занятия с выездом в парковую зону жилого микрорайона, где слушателями моделируется следственная ситуация, например совершенного грабежа с последующим его сокрытием "преступником" вблизи места происшествия. Подводя итог, необходимо отметить, что выездные практические занятия это не только одна из форм обучения, при которой слушатели могут на практике отработать приобретенные в ходе обучения теоретические навыки, но и возможность молодых сотрудников познакомиться с сотрудниками МВД, у которых большой опыт работы и почерпнуть от них как можно больше практических навыков.</w:t>
      </w:r>
    </w:p>
    <w:p>
      <w:r>
        <w:rPr>
          <w:b/>
        </w:rPr>
        <w:t xml:space="preserve">Key words part: </w:t>
      </w:r>
      <w:r>
        <w:t>0.8461538461538461</w:t>
      </w:r>
    </w:p>
    <w:p>
      <w:r>
        <w:t>=================================</w:t>
      </w:r>
    </w:p>
    <w:p>
      <w:r>
        <w:rPr>
          <w:b/>
        </w:rPr>
        <w:t xml:space="preserve">TF-IDF_KMeans/: </w:t>
      </w:r>
      <w:r>
        <w:t>Согласно приказу одним из видов подготовки кадров, является профессиональное обучение, реализуемое образовательными организациями МВД России посредством освоения основных программ профессионального обучения (профессиональной подготовки). Одной из активных форм организации учебного процесса являются выездные практические занятия. Выездные занятия проводятся профессорско-преподавательским составом не просто в обстановке, максимально приближенной к реальной, а путем полного погружения обучающихся в правоприменительную деятельность подразделений. Объектами выездных практических занятий могут быть не только территориальные органы внутренних дел, но и иные объекты, участки местности, используемые для отработки практических навыков. При организации выездных практических занятий в территориальные ОВД, необходимо учитывать не только наличие материально-технической базы, но и готовность участия в их проведении сотрудников этого подразделения. А использование исключительно традиционных (лекционных и семинарских) форм обучения не дает возможности слушателям образовательных учреждений МВД в полной мере овладеть навыками, необходимыми для их профессиональной деятельности.</w:t>
      </w:r>
    </w:p>
    <w:p>
      <w:r>
        <w:rPr>
          <w:b/>
        </w:rPr>
        <w:t xml:space="preserve">Key words part: </w:t>
      </w:r>
      <w:r>
        <w:t>0.6923076923076923</w:t>
      </w:r>
    </w:p>
    <w:p>
      <w:r>
        <w:t>=================================</w:t>
      </w:r>
    </w:p>
    <w:p>
      <w:r>
        <w:rPr>
          <w:b/>
        </w:rPr>
        <w:t xml:space="preserve">Текст: </w:t>
      </w:r>
      <w:r>
        <w:t xml:space="preserve">В этой связи возрастают и требования к учебным заведениям, осуществляющим профессиональную подготовку сотрудников органов внутренних дел. В соответствии с требованиями современных образовательных стандартов основной чертой современного обучения становится практическая ориентированность и направленность, установка на подготовку обучающихся успешно приспосабливаться и активно осваиваться к различным служебным ситуациям. Сущность обучения – в формировании у обучающихся знаний, навыков и умений [1, с.42].. В соответствии со статьей 2 Федерального закона от 29.12.2012 № 273-ФЗ "Об образовании в Российской Федерации" профессиональным обучением является вид образования, который направлен на приобретение обучающимися знаний, умений, навыков и формирование компетенции, необходимых для выполнения определенных трудовых, служебных функций (определенных видов трудовой, служебной деятельности, профессий). Цель профессионального обучения заключается в приобретении лицами различного возраста профессиональной компетенции, в том числе для работы с конкретным оборудованием, технологиями, аппаратно-программными и иными 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 Основным нормативно-правовым актом, регламентирующим профессиональное обучение (профессиональную подготовку) сотрудников органов внутренних дел является приказ МВД России от 5 мая 2018 года № 275 «Об утверждении Порядка организации подготовки кадров для замещения должностей в органах внутренних дел Российской Федерации», который разработан в соответствии со статьей 76 Федерального закона от 30 ноября 2011 года № 342-ФЗ "О службе в органах внутренних дел Российской Федерации и внесении изменений в отдельные законодательные акты Российской Федерации».. Согласно приказу одним из видов подготовки кадров, является профессиональное обучение, реализуемое образовательными организациями МВД России посредством освоения основных программ профессионального обучения (профессиональной подготовки).. Сотрудники, впервые принимаемые на службу в органы внутренних дел, до самостоятельного исполнения служебных обязанностей должны пройти профессиональное обучение в целях приобретения ими основных профессиональных знаний, умений, навыков и компетенций, обеспечивающих эффективное, в строгом соответствии с законом решение задач, возлагаемых на органы внутренних дел, а также развития творческого мышления, ориентированного на выработку наиболее рациональных методов профессиональных действий.. Специфика профессионального обучения (профессиональной подготовки) сотрудников, впервые принятых на службу в органы внутренних дел, заключается в его краткосрочности, целью которого является приобретение сотрудников профессиональных умений и  навыков, а также способность самостоятельно и в полном объеме исполнять должностные обязанности. Основная задача преподавателя - научить будущих специалистов  правильно оценивать сложившуюся оперативную обстановку (ситуацию),  оперативно реагировать на ее изменения и в кратчайшие сроки принимать правильное правовое решение. Именно поэтому перед научно-педагогическими кадрами стоит задача реализации практико-ориентированного подхода в обучении [2, с. 3].. Несомненным является тот факт, что у будущих специалистов необходимо сформировать не только определенные теоретические знания, но и умения для будущего применения их на практике, а для этого им необходимы наглядные примеры работы практических сотрудников, имеющих определенный опыт работы в конкретном направлении оперативно-служебной деятельности. Данный результат может быть обеспечен практической направленностью в обучении,  а именно внедрением  и развитием следующих направлений профессионального обучения:. - корректировки соотношения лекционных и практических занятий (соотношение должно составлять не более 25% к 75%);. - в ходе проведения лекционных занятий значительный объем времени необходимо уделять освещению вопросов изменения действующего законодательства, правоприменительной практики, а не только доводить его теоретические положения;. - построение семинарских и практических занятий должно осуществляться по методу «проблемного обучения», в ходе которого происходит моделирование оперативно-служебных ситуаций (при этом ситуация может усложняться  оперативными вводными) и апробирование на полигонах для отработки практических навыков в зависимости от направления оперативно-служебной деятельности;. - введение в практику выездных практических занятий, что позволит слушателям, в том числе, изучать положительный правоприменительный опыт уголовно-процессуальной и административно-юрисдикционной деятельности отдельных регионов и субъектов Российской Федерации.. Высказанные положения и определяют актуальность и новизну  исследуемой темы.. Не вызывает сомнения тот факт, что теоретические знания, полученные обучающимися в ходе  лекционных  и  семинарских  занятий, наиболее  эффективно  закрепляются  через практическую  деятельность, в том числе путем активного вовлечения в учебный процесс действующих практических работников из разных сфер деятельности подразделений полиции в зависимости от категорий обучающихся по направлениям оперативно-служебной деятельности.  Участие практических работников при проведении практических, семинарских занятий в образовательных учреждениях системы МВД необходимо закреплять нормативно, ввести в перечень обязательных мероприятий.. Способы и методы усиления практической направленности учебного процесса в образовательных организациях МВД  России хорошо известны и широко применяются, но тем не менее для достижения лучшего результата  их необходимо совершенствовать и укреплять.. Одним из основных видов учебных занятий, обеспечивающих практическую направленность профессионального обучения, является практическое занятие, обеспечивающее связь теории с практикой, содействующее выработке умений применять полученные знания для решения профессиональных задач. Практическое занятие проводится в целях выработки практических умений и приобретения навыков в решении задач, разработке и оформлении служебных документов, а также отработки упражнений, приемов и нормативов, овладения методами их применения, изучения сложных вопросов темы, требующих активной обратной связи, оперативного закрепления знаний, изучения и освоения специальной техники, применяемой в оперативно-служебной деятельности органов внутренних дел. Практическое занятие проводится, как правило, в специализированном классе (полигонах, комплексах для отработки практических навыков).. В процессе занятия можно смоделировать практические действия, максимально приближенные к предстоящей деятельности слушателей, разыграть сценарий по конкретной фабуле задачи, с последующим обсуждением допущенных ошибок и недоработок.  Данная методика позволит ознакомить будущих специалистов с проблемами, с которыми они будут сталкиваться в практической деятельности, сформировать на этапе обучения навыки нахождения способов их разрешения. Позволит не только разнообразить учебный процесс в целом, но и вызвать интерес к будущей профессии, усилить мотивацию и творческий азарт.. Занятия, проводимые с привлечением практических работников территориальных органов внутренних дел, проходят в оживленной дискуссионной форме и приносят только положительный результат.. В ходе занятия происходит живой и продуктивный диалог слушателей с практиком, что очень важно для восприятия и запоминания информации. Уместным будет демонстрация приглашенным работником наглядных документов, например копий материалов уголовного  дела (если речь идет о следственных подразделениях), демонстрации упаковки вещественных доказательств (с использованием муляжа наркотических средств, следов биологического происхождения и т.п.), приведение статистических сведений за несколько лет о состоянии преступности в регионе. Данные тактические приемы проведения практических и семинарских занятий с привлечением практических работников играют важную роль в обучении слушателей.. Одним из видов практической отработки профессиональных навыков слушателями, является практическое их применение в условиях максимально приближенным к профессиональной деятельности. Одной из активных форм организации учебного процесса являются выездные практические занятия. Выездные практические занятия предполагают участие в них не только слушателей и преподавателей образовательного учреждения МВД, но и сотрудников подразделения, в которое осуществляется выезд. Выездные занятия проводятся профессорско-преподавательским составом не  просто  в обстановке, максимально приближенной к реальной, а путем полного погружения обучающихся в правоприменительную  деятельность  подразделений. [3, с. 61]. Занятия, проводимые в рассматриваемой форме  способствуют стимуляции  самостоятельной  деятельности обучающихся и решают еще одну немаловажную  задачу – поддерживают  взаимосвязь теории и практики. Выездные практические занятия позволяют реализовать слушателям и курсантам профессиональные знания, полученные на лекционных и семинарских занятиях, наиболее эффективно закрепить их  через практическую  деятельность. Такие занятия целесообразно, на наш взгляд, проводить, начиная с первого курса обучения. Это позволит сразу включить слушателей в активную познавательную и созидательную учебную деятельность.. Цели этой можно достичь через решение основных задач:. -                   закрепление и углубление теоретических знаний;. -                   формирование готовности слушателей и курсантов к выполнению основных видов профессиональной деятельности.. Объектами выездных практических занятий могут быть не только территориальные органы внутренних дел, но и иные объекты, участки местности, используемые для отработки практических навыков. При выборе объекта посещения необходимо учитывать следующие факторы: соответствие профиля тематике подготовки, наличие материально-технической и методической базы (техника, технологии, передовые методы работы и т.д.).. Выездные  занятия  проводятся  в  соответствии с тематическими планами, а также исходя из принципа целесообразности, т.е. по темам, которые требуют посещения органа внутренних дел, общения слушателей с практическими работниками, с объектами правоприменительной  деятельности,  использования  специальной техники, программного обеспечения, без знания которого невозможна дальнейшая служба молодых специалистов.. При организации выездных практических занятий в территориальные ОВД, необходимо учитывать не только наличие материально-технической базы, но и готовность участия в их проведении сотрудников этого подразделения. Следует отметить, что сотрудники, участвующие в проведении занятия, чувствуют себя более раскованно, понимая, что перед ними их коллега. Кроме того, зачастую целесообразно использование в обучении выездных практических занятий в связи с недостаточной технической оснащенностью. Например, при изучении вопросов раздела «Организация деятельности дежурных частей органов внутренних дел» со слушателями, проходящими профессиональное обучение, практические занятия целесообразно проводить с выездом в дежурные части территориальных органов внутренних дел, где слушатели в режиме реального времени получат возможность ознакомиться с программным обеспечением деятельности дежурных частей органов внутренних дел, наблюдать за работой дежурной смены органа внутренних дел, изучить их функциональные обязанности по приему, регистрации и разрешению заявлений и сообщений о преступлениях и административных правонарушениях.. В связи с недостаточной оснащенностью полигонов для отработки практических навыков или их отсутствием, а также ввиду невозможности рассмотрения некоторых тем изучаемых дисциплин на базе учебного заведения, практические занятия могут проводиться с выездом на иные объекты. Так, со слушателями, обучающимися по программе профессиональной подготовки сотрудников следственных подразделений, после теоретического изучения вопросов, касающихся организации и проведения следственных действий, целесообразно проведение практического занятия с выездом в парковую зону жилого микрорайона, где слушателями моделируется следственная ситуация, например совершенного грабежа с последующим его сокрытием «преступником» вблизи места происшествия. В ходе проведения занятия предполагается распределение между слушателями учебной группы ролей – членов следственно-оперативной группы и имитация следственного действия «Осмотр места происшествия» с составлением необходимых процессуальных документов. Таким образом, слушатели приобретают необходимые практические навыки. В дальнейшем, в ходе аудиторной работы по этой же теме подводятся итоги, разбираются отдельные недостатки. С этой целью может осуществляться фиксирование хода занятия с применением средств видео-фиксации. Подведение итогов выездного занятия является важным звеном, которое проводится, как правило, в форме дискуссии, представляющей собой обсуждение, разбор определенных вопросов.. При этом  процесс  обучения становится более интересным для слушателей и позволяет им проявлять творчество, давать критическую оценку фактам. В ходе проведения выездного практического занятия у слушателей и курсантов появляется возможность задать вопросы организационно-планирующего характера, изучить материалы уголовных дел (материалы предварительной проверки), получить информацию, например, об особенностях расследования отдельных видов преступлений, приобрести опыт разрешения неординарных, конфликтных ситуаций, возникающих спорных моментов.. Подводя итог, необходимо отметить, что выездные практические занятия это не только одна из форм обучения, при которой слушатели могут на практике отработать приобретенные в ходе обучения теоретические навыки, но и возможность молодых сотрудников познакомиться с сотрудниками МВД, у которых большой опыт работы и почерпнуть от них как можно больше практических навыков. Такая форма проведения занятий предоставляет возможность преодолеть пассивность слушателей в получении информации, устраняет дефицит диалога между участниками учебного процесса и стимулирует познавательную деятельность.. Профессионализм сотрудника ОВД заключается не только в наличии хорошей теоретической подготовки, но и в умении правильно применять имеющиеся знания в практической деятельности, достаточной сформированности навыков, качеств и способностей, позволяющих сотруднику самостоятельно, компетентно, в максимально короткие сроки решать поставленные перед ним профессиональные задачи. А использование исключительно традиционных (лекционных и семинарских) форм обучения не дает возможности слушателям образовательных учреждений МВД в полной мере овладеть навыками, необходимыми для их профессиональной деятельности. Приведенные примеры реализации практико-ориентированного подхода в обучении по программам профессионального подготовки позволят адаптировать будущего специалиста к реальным условиям оперативно-служебной деятельности в органах внутренних дел Российской Федерации..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