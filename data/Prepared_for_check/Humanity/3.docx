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Учебный курс "Юридическое источниковедение" в реализации государственных образовательных стандартов по подготовке аспирантов в юридическом вузе (из практики Уральского государственного юридического университета)</w:t>
      </w:r>
    </w:p>
    <w:p>
      <w:r>
        <w:rPr>
          <w:b/>
        </w:rPr>
        <w:t xml:space="preserve">Человек: </w:t>
      </w:r>
      <w:r>
        <w:t>Предметная сфера статьи связана с источниковедческой подготовкой аспирантов-юристов в рамках реализации государственных образовательных стандартов в период обучения в аспирантуре. Опираясь на изучение традиций изучения источников и источниковедческой подготовки в в российской высшей школе XIX-XX вв., автор показывает значение источниковедческой подготовке молодых ученых, значимость усвоения ими традиций и наработок научных школ различных гуманитарных наук в изучении носителей государственно-правовой информации как основы научного исследования. Особое внимание обращается на включение в образовательный процесс изучения методологических принципов, подходов и методов как основы работы с источниками изучения государственно-правовых процессов и институтов. В статье акцентируется внимание на содержании авторского учебного курса "Юридическое источниковедения, преподавание которого апробировано при реализации образовательных программ в Уральском государственном юридическом университете в 20015-218 гг. Показывается организация и распределение материалов программе курса по учебным модулям, описываются формы аудиторной и исследовательской работы по курсу, определяется механизм контроля результативности реализации учебной программы.</w:t>
      </w:r>
    </w:p>
    <w:p>
      <w:r>
        <w:rPr>
          <w:b/>
        </w:rPr>
        <w:t xml:space="preserve">Key words: </w:t>
      </w:r>
      <w:r>
        <w:t>теория права, история права, отраслевые юридические науки, методология правоведения, источники познания государства, источники познания права, носители юридической информации, юридическое источниковедение, юридическая наука, юридическое образование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Источниковедение в научно-познавательной деятельности:. Все это в целом ставит проблему выделения в составе юриспруденции специальной научной и учебной дисциплины – "Юридическое источниковедение" и соответствует тому, как подчеркивал В.С. Нерсесянц, что "сам процесс формирования новых юридических дисциплин и научных направлений является естественным и плодотворным направлением модернизации юриспруденции, существенным показателем ее соответствия современному уровню общенаучных достижений и ее способности к дальнейшему развитию" [22, с. 78]. Оно призвано обеспечить:. Указанное актуализирует необходимость введения в учебные план аспирантуры специального курса "Юридическое источниковедение. цель, задачи, предполагаемые результаты. Внимание аспиранта акцентируется на том, что на основе познавательной задачи в определенной предметной направленности работы, необходимо отработать процедуры выявления и отбора источников для научного исследования с учетом как специфики их содержания, так и возможных изданий, мест хранения в архивных учреждениях, музеях и т.п. В рамках данного модуля изучаются общие вопросы с различными, и особенно электронными, базами носителей юридической информации. Текущий и итоговый контроль за реализацией курса предполагает проверку уровня усвоения его материала. Таким образом, преподавание учебного курса "Юридическое источниковедение" в рамках реализации Федерального государственного образовательного стандарта подготовки научно-педагогических кадров в аспирантуре позволяет в процессе подготовки к педагогической и научной деятельности сконцентрировать внимание на источниковедческих проблемах изучения государственно-правовых явлений и институтов в теоретическом и прикладном планах.</w:t>
      </w:r>
    </w:p>
    <w:p>
      <w:r>
        <w:rPr>
          <w:b/>
        </w:rPr>
        <w:t xml:space="preserve">Key words part: </w:t>
      </w:r>
      <w:r>
        <w:t>0.5757575757575758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Введение и апробация учебного курса "Юридическое источниковедение" в 2015-2018 гг. в Уральском государственном юридическом университете в рамках реализации образовательных программ в аспирантуре дает основания для обобщения практики преподавания указанной учебной дисциплины. Ц ель юридического источниковедения как научного направления в юриспруденции состоит в разработке теоретических, методологических и методических основ изучения носителей государственно-правовой информации с учетом опыта развития отечественной юридической науки и результатов источниковедческих исследований в других областях социогуманитарного познания . Оно призвано обеспечить:. Итак, целевые установки, задачи и предполагаемые результаты изучения аспирантами курса "Юридическое источниковедения" находятся в плоскости сочетания теоретических и прикладных начал в изучении данной дисциплины и должны не только обеспечить подготовку аспиранта к работе носителями информации юридического характера на теоретико-методологическом уровне, но и в ходе семинарских и практических занятий осуществить "привязку" усвоенного материала непосредственно к предполагаемому диссертационному исследованию. Внимание аспиранта акцентируется на том, что на основе познавательной задачи в определенной предметной направленности работы, необходимо отработать процедуры выявления и отбора источников для научного исследования с учетом как специфики их содержания, так и возможных изданий, мест хранения в архивных учреждениях, музеях и т.п. В рамках данного модуля изучаются общие вопросы с различными, и особенно электронными, базами носителей юридической информации. Текущий и итоговый контроль за реализацией курса предполагает проверку уровня усвоения его материала.</w:t>
      </w:r>
    </w:p>
    <w:p>
      <w:r>
        <w:rPr>
          <w:b/>
        </w:rPr>
        <w:t xml:space="preserve">Key words part: </w:t>
      </w:r>
      <w:r>
        <w:t>0.696969696969697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место, роль, назначение и значение. Оно призвано обеспечить:. Это проявляется в том что оно представляет:. Учебный курс "Юридическое источниковедение". цель, задачи, предполагаемые результаты. Профессиональные задачи курса предполагают:. Предполагается, что после окончания обучения преподаватель-исследователь будет:. Содержание учебного курса "Юридическое источниковедение":.</w:t>
      </w:r>
    </w:p>
    <w:p>
      <w:r>
        <w:rPr>
          <w:b/>
        </w:rPr>
        <w:t xml:space="preserve">Key words part: </w:t>
      </w:r>
      <w:r>
        <w:t>0.4545454545454545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место, роль, назначение и значение. Оно призвано обеспечить:. Это проявляется в том что оно представляет:. Учебный курс "Юридическое источниковедение". в образовательной программе аспирантуры:. цель, задачи, предполагаемые результаты. Профессиональные задачи курса предполагают:. Содержание учебного курса "Юридическое источниковедение":.</w:t>
      </w:r>
    </w:p>
    <w:p>
      <w:r>
        <w:rPr>
          <w:b/>
        </w:rPr>
        <w:t xml:space="preserve">Key words part: </w:t>
      </w:r>
      <w:r>
        <w:t>0.4545454545454545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Изучая свойства источников, источниковедение на реальной основе разрабатывает методы получения разнообразной социальной информации, её критической проверки и истолкования и формирует критерии оценки произведений как явлений культуры" - подчеркивает О.М. Медушевская [7, c. 20]. Ц ель юридического источниковедения как научного направления в юриспруденции состоит в разработке теоретических, методологических и методических основ изучения носителей государственно-правовой информации с учетом опыта развития отечественной юридической науки и результатов источниковедческих исследований в других областях социогуманитарного познания . - знать предметную сферу юридического источниковедения, природу и классификацию юридических источников, методологию и методику их изучения, механизмы формирования и основы источниковедческого анализа носителей юридической информации, а также возможности использования методологии неюридических наук в государственно-правовом исследовании в рамках междисциплинарных связей;. Итак, целевые установки, задачи и предполагаемые результаты изучения аспирантами курса "Юридическое источниковедения" находятся в плоскости сочетания теоретических и прикладных начал в изучении данной дисциплины и должны не только обеспечить подготовку аспиранта к работе носителями информации юридического характера на теоретико-методологическом уровне, но и в ходе семинарских и практических занятий осуществить "привязку" усвоенного материала непосредственно к предполагаемому диссертационному исследованию. В контексте последнего замечу, что определенная "мода" на историко-юридические экскурсы в диссертациях отраслевого характера нередко имеет мало общего с серьезным научным исследованием истории того или иного вопроса и сводится к банальному цитированию отдельных положений правовых актов и документов вне различного рода социальных и политических контекстов времени их возникновения и реализации. По итогам изучения прикладных аспектов курса (модуль 1-2) готовится реферат с обзором источников по теме выполняемой аспирантом диссертации. Итак, содержание курса "Юридическое источниковедения" выстроено в плане изучения теоретических, методологических, методических практических вопросов работы с носителями государственно-правовой информации при проведении научного исследования.</w:t>
      </w:r>
    </w:p>
    <w:p>
      <w:r>
        <w:rPr>
          <w:b/>
        </w:rPr>
        <w:t xml:space="preserve">Key words part: </w:t>
      </w:r>
      <w:r>
        <w:t>0.7878787878787878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Изучая свойства источников, источниковедение на реальной основе разрабатывает методы получения разнообразной социальной информации, её критической проверки и истолкования и формирует критерии оценки произведений как явлений культуры" - подчеркивает О.М. Медушевская [7, c. 20]. Ц ель юридического источниковедения как научного направления в юриспруденции состоит в разработке теоретических, методологических и методических основ изучения носителей государственно-правовой информации с учетом опыта развития отечественной юридической науки и результатов источниковедческих исследований в других областях социогуманитарного познания . В контексте последнего замечу, что определенная "мода" на историко-юридические экскурсы в диссертациях отраслевого характера нередко имеет мало общего с серьезным научным исследованием истории того или иного вопроса и сводится к банальному цитированию отдельных положений правовых актов и документов вне различного рода социальных и политических контекстов времени их возникновения и реализации. По итогам изучения прикладных аспектов курса (модуль 1-2) готовится реферат с обзором источников по теме выполняемой аспирантом диссертации.</w:t>
      </w:r>
    </w:p>
    <w:p>
      <w:r>
        <w:rPr>
          <w:b/>
        </w:rPr>
        <w:t xml:space="preserve">Key words part: </w:t>
      </w:r>
      <w:r>
        <w:t>0.7575757575757576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Изменения системы подготовки кадров высшей квалификации, введенные Федеральным законом "Об образовании в Российской Федерации" от 29 декабря 2012 г., выделили аспирантуру в качестве образовательно-организационной структуры вуза для реализации программ третьего уровня высшего образования [1]. Оно призвано обеспечить:. Это проявляется в том что оно представляет:. Нередким является и "подбор" источников (или даже части их текстов) для "подтверждения" выдвинутой гипотезы, а носители информации, которые вступают в противоречие с "доказанными" положениями работы попросту игнорируются. в образовательной программе аспирантуры:. Занятия по дисциплине проводятся во втором семестре первого года обучения и предусматривают 108 часов учебной работы (3 зачетные единицы), включающие лекции (18 час.), семинары (18 час.), самостоятельную работы по освоению учебного материала (72 час.), подготовку эссе, реферата и сдачу зачета. Предполагается, что после окончания обучения преподаватель-исследователь будет:. Аспиранты участвуют в 3 коллоквиумах (модуль 1-3) по предложенным вопросам с оценкой участия аспирантов в их обсуждении.</w:t>
      </w:r>
    </w:p>
    <w:p>
      <w:r>
        <w:rPr>
          <w:b/>
        </w:rPr>
        <w:t xml:space="preserve">Key words part: </w:t>
      </w:r>
      <w:r>
        <w:t>0.42424242424242425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В связи с этим остановимся остановиться на ряде вопросов, связанных с её целями, задачами, значением и содержанием. Источниковедческий анализ юридических исследований показывает, что владение современными теоретическими знаниями, методологией и методиками современного источниковедения является скорее исключением, чем основой современных работ государственно-правовой направленности. Профессиональные задачи курса предполагают:. - знать предметную сферу юридического источниковедения, природу и классификацию юридических источников, методологию и методику их изучения, механизмы формирования и основы источниковедческого анализа носителей юридической информации, а также возможности использования методологии неюридических наук в государственно-правовом исследовании в рамках междисциплинарных связей;. Итак, целевые установки, задачи и предполагаемые результаты изучения аспирантами курса "Юридическое источниковедения" находятся в плоскости сочетания теоретических и прикладных начал в изучении данной дисциплины и должны не только обеспечить подготовку аспиранта к работе носителями информации юридического характера на теоретико-методологическом уровне, но и в ходе семинарских и практических занятий осуществить "привязку" усвоенного материала непосредственно к предполагаемому диссертационному исследованию. В его рамках, акцентируя внимание на источниковедение как особый метод социогуманитарного познания, прорабатывается инструментарий изучения носителей государственного правовой информации на уровнях методологических принципов, подходов и конкретных методов познания продуктов интеллектуальной деятельности человека в юридической сфере.</w:t>
      </w:r>
    </w:p>
    <w:p>
      <w:r>
        <w:rPr>
          <w:b/>
        </w:rPr>
        <w:t xml:space="preserve">Key words part: </w:t>
      </w:r>
      <w:r>
        <w:t>0.7272727272727273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Все это в целом ставит проблему выделения в составе юриспруденции специальной научной и учебной дисциплины – "Юридическое источниковедение" и соответствует тому, как подчеркивал В.С. Нерсесянц, что "сам процесс формирования новых юридических дисциплин и научных направлений является естественным и плодотворным направлением модернизации юриспруденции, существенным показателем ее соответствия современному уровню общенаучных достижений и ее способности к дальнейшему развитию" [22, с. 78]. Итак, целевые установки, задачи и предполагаемые результаты изучения аспирантами курса "Юридическое источниковедения" находятся в плоскости сочетания теоретических и прикладных начал в изучении данной дисциплины и должны не только обеспечить подготовку аспиранта к работе носителями информации юридического характера на теоретико-методологическом уровне, но и в ходе семинарских и практических занятий осуществить "привязку" усвоенного материала непосредственно к предполагаемому диссертационному исследованию. Содержание учебного курса "Юридическое источниковедение":. Внимание аспиранта акцентируется на том, что на основе познавательной задачи в определенной предметной направленности работы, необходимо отработать процедуры выявления и отбора источников для научного исследования с учетом как специфики их содержания, так и возможных изданий, мест хранения в архивных учреждениях, музеях и т.п. В рамках данного модуля изучаются общие вопросы с различными, и особенно электронными, базами носителей юридической информации.</w:t>
      </w:r>
    </w:p>
    <w:p>
      <w:r>
        <w:rPr>
          <w:b/>
        </w:rPr>
        <w:t xml:space="preserve">Key words part: </w:t>
      </w:r>
      <w:r>
        <w:t>0.5757575757575758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[6; 14; 15; 23] Не является исключением и юриспруденция. Это проявляется в том что оно представляет:. в образовательной программе аспирантуры:. цель, задачи, предполагаемые результаты. Профессиональные задачи курса предполагают:.</w:t>
      </w:r>
    </w:p>
    <w:p>
      <w:r>
        <w:rPr>
          <w:b/>
        </w:rPr>
        <w:t xml:space="preserve">Key words part: </w:t>
      </w:r>
      <w:r>
        <w:t>0.2727272727272727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[6; 14; 15; 23] Не является исключением и юриспруденция. Оно призвано обеспечить:. Это проявляется в том что оно представляет:. Предполагается, что после окончания обучения преподаватель-исследователь будет:. Первый модуль – "Юридическое источниковедение в системе правоведения" - предполагает своеобразное введение в учебный курс.</w:t>
      </w:r>
    </w:p>
    <w:p>
      <w:r>
        <w:rPr>
          <w:b/>
        </w:rPr>
        <w:t xml:space="preserve">Key words part: </w:t>
      </w:r>
      <w:r>
        <w:t>0.4848484848484849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Источниковедение в научно-познавательной деятельности:. Подготовка аспирантов-юристов не ориентирована на серьезную источниковедческую подготовку и приводит к тому, что в диссертационных исследованиях серьезный анализ состава и репрезентативности источников работы как правило отсутствует. В его рамках важно показать место, роль и основные тенденции развития источниковедения в современных социально-гуманитарных науках и акцентировать внимание на междисциплинарных связях исследований в сфере общего и юридического источниковедения. - знания основ проведения анализа и оценки источниковой базы изучаемых научных произведений, формулировки, обоснования, актуализации и проблематизации в источниковедческом плане основных проблем исследования, а также выстраивания концепции и модели его проведения в связи с источниковой базой работы;.</w:t>
      </w:r>
    </w:p>
    <w:p>
      <w:r>
        <w:rPr>
          <w:b/>
        </w:rPr>
        <w:t xml:space="preserve">Key words part: </w:t>
      </w:r>
      <w:r>
        <w:t>0.5757575757575758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Подготовка аспирантов-юристов не ориентирована на серьезную источниковедческую подготовку и приводит к тому, что в диссертационных исследованиях серьезный анализ состава и репрезентативности источников работы как правило отсутствует. Профессиональные задачи курса предполагают:. Итак, целевые установки, задачи и предполагаемые результаты изучения аспирантами курса "Юридическое источниковедения" находятся в плоскости сочетания теоретических и прикладных начал в изучении данной дисциплины и должны не только обеспечить подготовку аспиранта к работе носителями информации юридического характера на теоретико-методологическом уровне, но и в ходе семинарских и практических занятий осуществить "привязку" усвоенного материала непосредственно к предполагаемому диссертационному исследованию. Итак, содержание курса "Юридическое источниковедения" выстроено в плане изучения теоретических, методологических, методических практических вопросов работы с носителями государственно-правовой информации при проведении научного исследования.</w:t>
      </w:r>
    </w:p>
    <w:p>
      <w:r>
        <w:rPr>
          <w:b/>
        </w:rPr>
        <w:t xml:space="preserve">Key words part: </w:t>
      </w:r>
      <w:r>
        <w:t>0.5757575757575758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место, роль, назначение и значение. [6; 14; 15; 23] Не является исключением и юриспруденция. Оно призвано обеспечить:. Это проявляется в том что оно представляет:. цель, задачи, предполагаемые результаты.</w:t>
      </w:r>
    </w:p>
    <w:p>
      <w:r>
        <w:rPr>
          <w:b/>
        </w:rPr>
        <w:t xml:space="preserve">Key words part: </w:t>
      </w:r>
      <w:r>
        <w:t>0.2727272727272727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Источниковедение в научно-познавательной деятельности:. место, роль, назначение и значение. Оно призвано обеспечить:. Это проявляется в том что оно представляет:. модульная организация материала, текущий и итоговый контроль.</w:t>
      </w:r>
    </w:p>
    <w:p>
      <w:r>
        <w:rPr>
          <w:b/>
        </w:rPr>
        <w:t xml:space="preserve">Key words part: </w:t>
      </w:r>
      <w:r>
        <w:t>0.30303030303030304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- позиционирование юридических исследований как достоверных изысканий , которые в своих познавательных инструментах и механизмах изучения носителей информации о государстве и праве опирается на их объективные свойства как продуктов целенаправленной деятельности человека в юридической сфере. - вспомогательную область знаний , которая на уровне "исследователь – исследование источника" представляет комплекс конкретных сведений о имеющихся справочных и энциклопедических изданиях, библиографии, электронных базах данных и т.п., помогающих исследователю в выборе направлений изучения и поиска конкретных источников познания государства и права, мест и особенностях организации их хранения в библиотеках, архивах, музеях и других учреждениях;. Цель курса состоит в формировании системных знаний об источниках изучения государственно-правовых явлений и институты, которые включает освоение аспирантами комплекса познаний, необходимых для успешного решения задач, связанных с формированием и использованием информационной базы в сфере научно-исследовательской и педагогической деятельности, а также использованием полученных знаний источниковедческого характера в правотворческой и правоприменительной практиках при разработке и проведении экспертизы нормативных правовых актов . Четвертый модуль – "Создание источниковой базы научного юридического исследования" - адресован к методике и технологии работы с носителями государственно-правовой информации и ориентирует аспиранта на получение знаний об основных параметрах и требованиях к источникам познания государства и права как обязательному атрибуту научного исследования. Пятый модуль – "Источниковедческий анализ в научном юридическом исследовании" - ориентируется на вопросы отработки непосредственно источниковой базы и её использовании при изучении конкретных вопросов проблематики научной работы. - знания и понимания необходимости руководствоваться принципами и этическими нормами использования источников, содержащих персональные сведения и результаты исследований других авторов, а также последствий неправомерного заимствования материалов научных трудов других авторов;.</w:t>
      </w:r>
    </w:p>
    <w:p>
      <w:r>
        <w:rPr>
          <w:b/>
        </w:rPr>
        <w:t xml:space="preserve">Key words part: </w:t>
      </w:r>
      <w:r>
        <w:t>0.7272727272727273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Ц ель юридического источниковедения как научного направления в юриспруденции состоит в разработке теоретических, методологических и методических основ изучения носителей государственно-правовой информации с учетом опыта развития отечественной юридической науки и результатов источниковедческих исследований в других областях социогуманитарного познания . - знать предметную сферу юридического источниковедения, природу и классификацию юридических источников, методологию и методику их изучения, механизмы формирования и основы источниковедческого анализа носителей юридической информации, а также возможности использования методологии неюридических наук в государственно-правовом исследовании в рамках междисциплинарных связей;. - уметь анализировать источниковедческие основания положений научной литературы, выявлять и оценивать информационные возможности носителей государственно-правовой информации применительно к проблематике проводимых научных исследований, отбирать, использовать и эффективно применять методы и методики изучения и анализа юридических источников, а также описывать источниковую базу научной работы;. Итак, целевые установки, задачи и предполагаемые результаты изучения аспирантами курса "Юридическое источниковедения" находятся в плоскости сочетания теоретических и прикладных начал в изучении данной дисциплины и должны не только обеспечить подготовку аспиранта к работе носителями информации юридического характера на теоретико-методологическом уровне, но и в ходе семинарских и практических занятий осуществить "привязку" усвоенного материала непосредственно к предполагаемому диссертационному исследованию. Четвертый модуль – "Создание источниковой базы научного юридического исследования" - адресован к методике и технологии работы с носителями государственно-правовой информации и ориентирует аспиранта на получение знаний об основных параметрах и требованиях к источникам познания государства и права как обязательному атрибуту научного исследования. Итак, содержание курса "Юридическое источниковедения" выстроено в плане изучения теоретических, методологических, методических практических вопросов работы с носителями государственно-правовой информации при проведении научного исследования.</w:t>
      </w:r>
    </w:p>
    <w:p>
      <w:r>
        <w:rPr>
          <w:b/>
        </w:rPr>
        <w:t xml:space="preserve">Key words part: </w:t>
      </w:r>
      <w:r>
        <w:t>0.8484848484848485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Введение и апробация учебного курса "Юридическое источниковедение" в 2015-2018 гг. в Уральском государственном юридическом университете в рамках реализации образовательных программ в аспирантуре дает основания для обобщения практики преподавания указанной учебной дисциплины. Задачи юридического источниковедения включают разработку проблем, связанных по следующим направлениями развития юридико-источниковедческих знаний:. - определением предмета, места, роли, функций, междисциплинарных взаимодействий источниковедения в юридической и социогуманитарных сферах научного познания;. - преемственность опыта познания государства и права , который сложился в различных отраслях юридической науки в их исторической проекции и современных исследовательских практиках;. Курс является специальной учебной дисциплиной, в рамках которой изучается теория, история, методология, методика и технология поиска и исследования информации о государственно-правовом развитии общества. - владеть навыками формирования источниковой базы собственного научного исследования, методологии методики и источниковедческого анализа вовлекаемых в исследование юридических источников, а также общей оценки, описания и оформления информации об использованных носителях информации. Текущий и итоговый контроль за реализацией курса предполагает проверку уровня усвоения его материала.</w:t>
      </w:r>
    </w:p>
    <w:p>
      <w:r>
        <w:rPr>
          <w:b/>
        </w:rPr>
        <w:t xml:space="preserve">Key words part: </w:t>
      </w:r>
      <w:r>
        <w:t>0.9090909090909092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 xml:space="preserve">Изменения системы подготовки кадров высшей квалификации, введенные Федеральным законом «Об образовании в Российской Федерации» от 29 декабря 2012 г., выделили аспирантуру в качестве образовательно-организационной структуры вуза для реализации программ третьего уровня высшего образования [1]. Эта перестройка организации и содержания подготовки аспирантов создает реальные механизмы подготовки преподавателей-исследователей, способных осуществлять педагогическую деятельность и качественно заниматься научной работой. При этом возникают вопросы наполнения учебного плана обучения в аспирантуре дисциплинами, действительно обеспечивающими качество научных исследований. В контексте этого отдельные образовательные программы имеют принципиальное значение для достижения целей, преследуемых изменениями в системе подготовки кадров высшей квалификации. Введение и апробация учебного курса «Юридическое источниковедение» в 2015-2018 гг. в Уральском государственном юридическом университете в рамках реализации образовательных программ в аспирантуре дает основания для обобщения практики преподавания указанной учебной дисциплины. В связи с этим остановимся остановиться на ряде вопросов, связанных с её целями, задачами, значением и содержанием.. . Источниковедение в научно-познавательной деятельности:. место, роль, назначение и значение. . Источниковедение в современном социогуманитарном знании  позиционируется как самостоятельное направление теоретического и прикладного познания носителей информации о творческой активности человека и его интеллектуальных продуктах, созданных в процессе деятельности в различных сферах жизни общества [20].  Успешно доказав свое значение в качестве вспомогательной дисциплины в исторических науках, современное источниковедение приобрело статус самостоятельного научного направления, представляющего совокупность знаний об источниках получения сведений о социальных явлениях и процессах, а также методах изучения и извлечения из них наиболее полных и достоверных данных. «Источниковедение в настоящее время представляет особый метод гуманитарного познания. Гуманитарное познание имеет целью приращение и систематизацию знаний о человеке (во всей полноте и целостности этого феномена) и обществе (феномене человечества в его временном и пространственном единстве. … Источниковедение исследует произведения, созданные людьми целенаправленно и осознанно, как целостный, внутреннее взаимосвязанный объект, как совокупность с присущими данной эпохе (культуре) типологическими и видовыми свойствами, способами функционирования, особенностями информационного поля. Изучая свойства источников, источниковедение на реальной основе разрабатывает методы получения разнообразной социальной информации, её критической проверки и истолкования и формирует критерии оценки произведений как явлений культуры» - подчеркивает О.М. Медушевская [7, c. 20].. Источниковедение в системе познания социальных явлений и институтов выступает в трех срезах – как системообразующее основание социогуманитарного знания, как метод получения нового строгого знания о человеке и обществе через изучения интеллектуальных продуктов его деятельности и как один из инструментов исследования [13, с. 10]. Развитие источниковедения привело к предметной дифференциации источниковедения, поскольку «любая наука … обращается к источникам социальной информации, но делает это, как правило, избирательно, под углом своих конкретных познавательных целей» [7, c. 26].  В настоящее время в социально-гуманитарных науках в том или ином объеме сложились (или находятся в стадии обособления) источниковедческие дисциплины или разделы наук, которые разрабатывают теорию и практику изучения и использования источников в рамках их предметной направленности. В настоящее время выделяется источниковедение истории, культуры, философии, лингвистики, литературоведения, искусства и др. [6; 14; 15; 23] Не является исключением и юриспруденция.. Юридическое источниковедение в современной российской юриспруденции  как научное направление изучения источников познания государства и права пока не относится к числу достаточно разработанных. Вопросы работы с носителями юридической информации теоретического, методологического и методического характера представлены фрагментарно, на уровне отдельных исследований и сюжетов, без достаточного уровня их концептуальной проработанности, согласованности и системности, что не только обедняет исследовательский инструментарий, но и не способствует раскрытию и реализации информационного потенциала разноплановых носителей информации как основы изучения государственно-правовых явлений и институтов. Все это в целом ставит проблему выделения в составе юриспруденции специальной научной и учебной дисциплины – «Юридическое источниковедение» и соответствует тому, как подчеркивал В.С. Нерсесянц, что «сам процесс формирования новых юридических дисциплин и научных направлений является естественным и плодотворным направлением модернизации юриспруденции, существенным показателем ее соответствия современному уровню общенаучных достижений и ее способности к дальнейшему развитию» [22, с. 78].. Предпосылки для такой постановки вопроса находятся прежде всего в источниковедческой традиции российской юридической науки и образования. Юридическое источниковедение в российской юриспруденции к началу XX в. являлось ярко выраженным направлением научных исследований в энциклопедии, теории и истории права, а также в отраслевых дисциплинах. В учебные планы юридических учебных заведений входил специальный курс «Внешняя история права», в рамках которой специально изучался процесс формирования и давалась развернутая характеристика источников российского права [16; 17; 18]. В советский период развития юридической науки и образования накоплен значительный исследовательский материал и имеются фундаментальные работы по изучению истоков, источников и форм права в теоретических, исторических и отраслевых юридических науках, которые создают основу для выделения и обстоятельного исследования различных видов носителей юридической информации [2; 3; 4; 5; 8; 9; 10; 11; 12; 19; 21]. Источниковедческим контекстам серьезное внимание уделяется в практиках изучения истории и методологии юридической науки [24].. Ц ель юридического источниковедения как научного направления в юриспруденции состоит в разработке теоретических, методологических и методических основ изучения носителей государственно-правовой информации с учетом опыта развития отечественной юридической науки и  результатов источниковедческих исследований в других областях социогуманитарного познания .. Задачи юридического источниковедения  включают разработку проблем, связанных по следующим направлениями развития юридико-источниковедческих знаний:. - определением  предмета, места, роли, функций, междисциплинарных взаимодействий источниковедения в юридической и социогуманитарных сферах научного познания;. - проработкой  понятия, основных характеристик и видов носителей государственно-правовой информации, их классификации, систематизации и особенностей использования в научном исследовании;. - разработкой методологических, методических и технологических основ изучения источников познания государства и права на основе и с использованием современных источниковедческих наработок социально-гуманитарных наук.. Значение юридического источниковедения  определяется местом и ролью изучения носителей государственно-правовой информации в познании юридической сферы жизнедеятельности общества. Оно призвано обеспечить:. - целостное понимание места и роли источниковедения в познавательной деятельности ученого-юриста  в контексте природы источников познания государства и права, методологии их изучения, способов конструирования юридических знаний и обеспечения источниковедческой культуры исследователя;. - преемственность опыта познания государства и права , который сложился в различных отраслях юридической науки в их исторической проекции и современных исследовательских практиках;. - позиционирование юридических исследований как достоверных изысканий , которые в своих познавательных инструментах и механизмах изучения носителей информации о государстве и праве опирается на их объективные свойства как продуктов целенаправленной деятельности человека в юридической сфере.. Назначение юридического источниковедения  связано с тремя аспектами его позиционирования как направления юридической науки и возможностей его использования учеными-юристами в конкретно-исследовательских практиках. Это проявляется в том что оно представляет:. - специальную область знаний , которая на уровне «исследователь – источниковедческое знание» носит эрудиционный характер и обеспечивает представление совокупности сведений теоретического и методологического характера, овладение которыми призвано обеспечить эффективную научно-исследовательскую работу с конкретными носителями государственно-правовой информации и введение в научный оборот новых достоверных данных;. - вспомогательную область знаний , которая на уровне  «исследователь – исследование источника» представляет комплекс конкретных сведений о имеющихся  справочных и энциклопедических изданиях, библиографии, электронных базах данных и т.п., помогающих исследователю в выборе направлений изучения и поиска конкретных  источников познания государства и права, мест и особенностях организации их хранения в библиотеках, архивах, музеях и других учреждениях;. - прикладную область знаний , которая на уровне «исследователь – источниковедческое исследование» заключается в представлении апробированных в исследовательских практиках методологическо-инструментальных средств, методик и технологий работы с носителями информации, представляющих основу для эмпирически доказательного и верифицируемого изучения государственно-правовых процессов и институтов, а также источниковедческой проверки полученных исследовательских результатов.. Источниковедческий анализ юридических исследований  показывает, что  владение современными теоретическими знаниями, методологией и методиками современного источниковедения является скорее исключением, чем основой современных работ государственно-правовой направленности. Особенно заметно эта проблема просматривается на уровне диссертационных исследований, анализ которых позволяет сделать вывод о недостаточной источниковедческой подготовке и готовности соискателей ученой степени к поиску и качественной обработке носителей государственно-правовой информации. Подготовка аспирантов-юристов не ориентирована на серьезную источниковедческую подготовку и приводит к тому, что в диссертационных исследованиях серьезный анализ состава и репрезентативности источников работы как правило отсутствует. В лучшем случае он сводится к небольшим разделам в два-три предложения под названиями «Нормативная база исследования» и (или) «Эмпирическая основа исследования», а историографические источники к перечислению фамилий авторов без анализа и определения значимости научных трудов для представленного к защите исследования. Ссылки на носители информации и библиографические описания использованных в диссертациях источников часто не имеют необходимого уровня описания, что не создают возможности для их оперативного поиска на предмет проверки достоверности источниковой базы работы. Нередким является и «подбор» источников (или даже части их текстов) для «подтверждения» выдвинутой гипотезы, а носители информации, которые вступают в противоречие с «доказанными» положениями работы попросту игнорируются.. Итак, отсутствие на необходимом уровне разработанности проблем юридического источниковедения и преподавания специальных учебных курсов источниковедческого характера в юридических вузах непосредственно влияют на качество научных исследований. Изучение последних показывает, что хорошее владение современными теоретическими знаниями, методологией и методиками современного источниковедения при написании научных работ и диссертацией является редким исключением. Указанное актуализирует необходимость введения в учебные план аспирантуры специального курса «Юридическое источниковедение.. . Учебный курс «Юридическое источниковедение». в образовательной программе аспирантуры:. цель, задачи, предполагаемые результаты. . Позиционирование курса в программе подготовки аспирантов  в Уральской государственном юридическом университете определяется его включением в блок образовательных дисциплин. Курс является специальной учебной дисциплиной, в рамках которой изучается теория, история, методология, методика и технология поиска и исследования информации о государственно-правовом развитии общества. Занятия по дисциплине проводятся во втором семестре первого года обучения и предусматривают 108 часов учебной работы (3 зачетные единицы), включающие лекции (18 час.), семинары (18 час.), самостоятельную работы по освоению учебного материала (72 час.), подготовку эссе, реферата и сдачу зачета. В блок образовательных дисциплин также входят «Методология юридической науки» и «Аргументация в юриспруденции: основные схемы и техники». Их общей целевой установкой изучения является формирование исследовательской компетентности выпускника аспирантуры и обеспечение его готовности к проведению научных исследований. Необходимым условием изучения указанных дисциплин является владение обучающимся рядом общепрофессиональных и профессиональных компетенций, сформированных на двух предшествующих уровнях образования – бакалавриата и магистратуры - в результате освоения им таких дисциплин как философия права, теория государства и прав, история государства и права, история политических и правовых учений, история и методология юридической науки, а также теоретических разделов отраслевых юридических дисциплин. При этом заметим, указанный учебный курс появился и развивается во многом  благодаря реализации научных проектов юридико-источниковедческого характера, которые финансируются РГНФ-РФФИ  и реализуются в Уральской государственном юридическом университете с 2014 г. по настоящее время.. Цель курса  состоит в формировании системных знаний об источниках изучения государственно-правовых явлений и институты, которые включает освоение аспирантами комплекса познаний, необходимых для успешного решения задач, связанных с формированием и использованием информационной базы в сфере научно-исследовательской и педагогической деятельности, а также использованием полученных знаний источниковедческого характера в правотворческой и правоприменительной практиках при разработке и проведении экспертизы нормативных правовых актов . Данная целевая установка исходит из современного понимания места и роли источниковедения в научно-познавательной деятельности. В учебном плане подготовки аспирантов юридическое источниковедение позиционируется как интегрирующая дисциплина, позволяющая взглянуть на всю палитру носителей информации о государственно-правовом развитии общества и выйти за пределы позитивистского подхода к изучению государства и права.. Профессиональные задачи курса  предполагают:. - формирование у аспирантов цельного представления о предмете, задачах, функциях, значении и назначении изучаемого курса как специальной юридической дисциплины, а также об основных этапах её развития в истории российской юриспруденции;. - знакомство аспирантов с проблематикой современного источниковедения в социогуманитарных науках в целом и в различных научных юридических дисциплинах;. - усвоение понятийно-категориального аппарата юридического источниковедения;. - формирование представлений о теоретических основаниях классификации, типах и видовых особенностях и информационном потенциале отдельных видов юридических источников;. - изучение методологический принципов, конкретных методов и методик выявления и анализа источников права и источников познания права;. - изучение механизмов выявления и формирования источниковой базы научного юридического исследования, ее анализа и описания;. - приобретение аспирантами навыков работы с носителями информации юридического характера - источниками права и источниками познания права;. - овладение базовыми навыками критики и анализа источников и методами повышения их информативного потенциала.. Планируемые результаты обучения по дисциплине «Юридическое источниковедение»  направлены на формирование у выпускника компетенций, которые должны обеспечить его готовность к научно-исследовательской и практической деятельности в сфере юриспруденции . Предполагается, что после окончания обучения преподаватель-исследователь будет:. - знать  предметную сферу юридического источниковедения, природу и классификацию юридических источников, методологию и методику их изучения, механизмы формирования и основы источниковедческого анализа носителей юридической информации, а также возможности использования методологии неюридических наук в государственно-правовом исследовании в рамках междисциплинарных связей;. - уметь  анализировать источниковедческие основания положений научной литературы, выявлять и оценивать информационные возможности носителей государственно-правовой информации применительно к проблематике проводимых научных исследований, отбирать, использовать и эффективно применять методы и методики изучения и анализа юридических источников, а также описывать источниковую базу научной работы;. - владеть  навыками формирования источниковой базы собственного научного исследования, методологии методики и источниковедческого анализа вовлекаемых в исследование юридических источников, а также общей оценки, описания и оформления информации об использованных носителях информации.. Итак, целевые установки, задачи и предполагаемые результаты изучения аспирантами курса «Юридическое источниковедения» находятся в плоскости сочетания теоретических и прикладных начал в изучении данной дисциплины и  должны не только обеспечить подготовку аспиранта к работе носителями информации юридического характера на теоретико-методологическом уровне, но и в ходе семинарских и практических занятий осуществить «привязку» усвоенного материала непосредственно к предполагаемому диссертационному исследованию.. . Содержание учебного курса «Юридическое источниковедение»:. модульная организация материала, текущий и итоговый контроль. . Модульная организация материала учебного курса  предусматривает выделение в его содержании отдельных разделов, содержание которых представлено в рамках разделов лекционного курса (в форме лекций-дискуссий) и соответствующих им семинарских и практических занятий (в различных формах обучения на проблемной основе), а также письменной промежуточной и итоговой отчетности.. Первый модуль – «Юридическое источниковедение в системе правоведения»  - предполагает своеобразное введение в учебный курс. В его рамках важно показать место, роль и основные тенденции развития источниковедения в современных социально-гуманитарных науках и акцентировать внимание на междисциплинарных связях исследований в сфере общего и юридического источниковедения.  Одновременно необходимо акцентировать особое внимание на взаимосвязи источниковедения и юридического познания и показать предмет, цель, задачи и функции юридического источниковедения в современном правоведении, а также в научно-исследовательской, прикладной и педагогической деятельности. В рамках данного модуля предполагается и обращение к вопросам истории формирования юридического источниковедения как области юридического знания.  В данном плане в подготовке аспиранта большое значение имеет показ на основе исследования лучших образцов носителей государственно-правовой информации значения знаний и навыков работы с источниками юридического характера. В связи с этим следует обратить внимание и на формирование навыков работы с историко-юридической информацией. В контексте последнего замечу, что определенная «мода» на историко-юридические экскурсы в диссертациях отраслевого характера нередко имеет мало общего с серьезным научным исследованием истории того или иного вопроса и сводится к банальному цитированию отдельных положений правовых актов и документов вне различного рода социальных и политических контекстов времени их возникновения и реализации.. Второй модуль – «Информационная природа и классификации источников научного юридического исследования» - представляеттеоретический раздел дисциплины. В его рамках прежде всего предполагается изучение вопросов социальной, юридической и информационной природы носителей государственно-правовой информации, а также подходов и общее определение понятия «юридический источник». При этом крайне необходима опора на теоретические положения относительно понимания источников права и источников познания права, изучение положений относительно этих вопросов, которые представили в своих трудах российские юристы в различные периоды развития юриспруденции. Также данный раздел дисциплины предполагает рассмотрение проблем классификации и систематизации юридических источников – оснований выделениях их типов, видов и особенностей отдельных носителей юридической информации, специфики источниковой основы исследований в отдельных юридических науках. При проработке материалов важно обратить внимание на необходимость опоры в исследовании множества разноплановых источников, диапазон которых колеблется от законодательных актов до мемуаров, и на то, что в важным является обращение к теоретическим источниковедческим работам из других областей гуманитарного знания - философским, историческим, политологическим, литературоведческим, лингвистическим и др. Именно на пересечении теоретических осмыслений особенностей различного рода источников возможно развитие имеющихся и появление новых знаний в сфере юриспруденции. В рамках данного модуля предусмотрено и обращение к проблемам историографического источниковедения – изучению вопросов использования научных трудов в качестве носителя юридической информации, их оценки в контекстах биографии авторов, времени и проблематики написания, а также жанровых особенностей, идеологической и политической ангажированности и др. историографических параметров.. Третий модуль – «Методология изучения юридических источниковедения в научном исследовании» - опирается на общую методологию юридической науки в преломлении и с учетом специфики ее использования в части работы с источниками изучения государственно-правовых явлений и институтов. В его рамках, акцентируя внимание на источниковедение как особый метод социогуманитарного познания, прорабатывается инструментарий изучения носителей государственного правовой информации на уровнях методологических принципов, подходов и конкретных методов познания продуктов интеллектуальной деятельности человека в юридической сфере. При этом важно показать и на примерах убедительно доказать, что привлечением методологических подходов других научных социогуманитарных дисциплин – антропологии, культурологии, социологии, политологии, лингвистики, биографики, информатики и др. - позволяет обеспечить всестороннюю и детальную проработку различных сторон носителей информации и в рамках объекта и предмета юридического исследования рассмотреть совокупность социально-экономических и политико-правовых отношений, оказавших влияние на возникновение, развитие и трансформацию изучаемых государственно-правовых явлений и институтов.. Четвертый модуль – «Создание источниковой базы научного юридического исследования»  -  адресован к методике и технологии работы с носителями государственно-правовой информации и ориентирует аспиранта на получение знаний об основных параметрах и требованиях к источникам познания государства и права как обязательному атрибуту научного исследования. При их рассмотрении особое внимание уделяется основным основные этапам работы с источниками юридической информации в контексте рациональной организации труда исследователя. Внимание аспиранта акцентируется на том, что на основе познавательной задачи в определенной предметной направленности работы, необходимо отработать процедуры выявления и отбора источников для научного исследования с учетом как специфики их содержания, так и возможных изданий, мест хранения в архивных учреждениях, музеях и т.п. В рамках данного модуля изучаются общие вопросы с различными, и особенно электронными, базами носителей юридической информации. В рамках данного раздела дисциплины особое внимание уделяется этосу научной деятельности - морально-этическим принципам и требованиям к исследовательской работе, которые сложились и поддерживаются научным сообществом.. Пятый модуль – «Источниковедческий анализ в научном юридическом исследовании»  -  ориентируется на вопросы отработки непосредственно источниковой базы и её использовании при изучении конкретных вопросов проблематики научной работы. Особое значение имеет формирование умения формировать и оценить репрезентативность представленных носителей информации для решения поставленных проблем. Аспиранту показываются способы анализа и использования источников в качестве основы для аргументации, доказательства, верификации и фальсификации положений предметной сферы исследования. Не менее важным является понимание принципов и формирование навыков систематизации, описания источниковой базы как в целом, так и в части выделения и характеристики отдельных групп носителей юридической информации. Также необходимо проработать требования к оформлению сведений об использованных носителях информации, обеспечивающее своеобразное «испытание» исследования на предмет источниковой доказательности и проверяемости положений исследования.. Текущий и итоговый контроль за реализацией курса предполагает проверку уровня усвоения его материала. Аспиранты участвуют в  3 коллоквиумах (модуль 1-3) по предложенным вопросам с оценкой участия аспирантов в их обсуждении. Контроль самостоятельной работы осуществляется посредством написания эссе по проблематике данных модулей при последующем их обсуждением на занятиях. По итогам изучения прикладных аспектов курса (модуль 1-2) готовится реферат с обзором источников по теме выполняемой аспирантом диссертации.  Завершается изучение курса выступлением и обсуждением сообщения аспиранта на ежегодном открытом научно-теоретическом семинаре аспирантов «Юридическое источниковедение: теория, методология, методика», тезисы которого представляются к публикации в ежегодном сборнике материалов.. Итоговая аттестация  проходит в форме собеседования, в ходе которого преподаватель определяет уровень усвоения материала аспирантом, обсуждается содержание реферата и проблемы, возникшие в ходе освоения курса и работы над диссертационным исследованием. Аттестация предполагает выявление уровня знаний и определение практических навыков работы с носителями юридической информации аспиранта по следующим направлениям в части:. - знания  основ проведения анализа и оценки источниковой базы изучаемых научных произведений, формулировки, обоснования, актуализации и проблематизации в источниковедческом плане основных проблем исследования, а также выстраивания концепции и модели его проведения в связи с источниковой базой работы;. - умения  сформировать, проанализировать и описать информационную базу собственного научного исследования, а также представить и систематизировать библиографические и справочные сведения об опубликованных и хранящихся в архивных учреждениях носителях юридической информации;. - владения  средствами публичного и аргументированного представления результатов исследования на основе изученных и проанализированных источников познания государственно-правовых явлений и институтов, а также знания приемов источниковедческой проверки работы других авторов;. - знания и понимания  необходимости руководствоваться принципами и этическими нормами использования источников, содержащих персональные сведения и результаты исследований других авторов, а также последствий неправомерного заимствования  материалов научных трудов других авторов;. Итак, содержание курса «Юридическое источниковедения» выстроено в плане изучения теоретических, методологических, методических практических вопросов работы с носителями государственно-правовой информации при проведении научного исследования. Текущий контроль и итоговая аттестация призваны обеспечить необходимый уровень реализации программы.. . * * *. . Таким образом, преподавание учебного курса «Юридическое источниковедение» в рамках реализации Федерального государственного образовательного стандарта подготовки научно-педагогических кадров в аспирантуре позволяет в процессе подготовки к педагогической и научной деятельности сконцентрировать внимание на источниковедческих проблемах изучения государственно-правовых явлений и институтов в теоретическом и прикладном планах. Освоение указанного курса аспирантом выступает предпосылкой формирования знаний, умений и навыков аспиранта как будущего исследователя и преподавателя.. . . . . .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