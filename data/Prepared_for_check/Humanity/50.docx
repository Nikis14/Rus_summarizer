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Патриотическое воспитание, как составляющая воспитательной работы с сотрудниками уголовно-исполнительной системы</w:t>
      </w:r>
    </w:p>
    <w:p>
      <w:r>
        <w:rPr>
          <w:b/>
        </w:rPr>
        <w:t xml:space="preserve">Человек: </w:t>
      </w:r>
      <w:r>
        <w:t>В данной статье авторы рассматривают вопросы патриотического воспитания сотрудников уголовно-исполнительной системы. Особое внимание в статье уделяется воспитанию у сотрудников уголовно-исполнительной системы таких профессионально значимых качеств, таких как верность Присяге, служебному долгу, личная ответственность за судьбу Отечества, самоотверженность, готовность к самопожертвованию, справедливость, неподкупность, честность, долг. Объектом исследования являются общественные отношения в сфере патриотического воспитания сотрудников уголовно-исполнительной системы, как одной из составляющей воспитательной работы. Совершенствование патриотического воспитания, воспитательной работы и психологического обеспечения работников уголовно-исполнительной системы включает в себя комплекс правовых, нормативных, организационных, методических, исследовательских и информационных мероприятий. Патриотическое воспитание является приоритетным направлением в воспитательной работе с личным составом. Новизна исследования заключается в новом видении таких направлений патриотического воспитания в уголовно-исполнительной системе как: духовно-нравственное; историко-культурное; гражданско-патриотическое; военно-патриотическое; спортивно-патриотическое, которые построены на формировании профессионально-компетентных, инициативных, высоконравственных сотрудников уголовно-исполнительной системы.</w:t>
      </w:r>
    </w:p>
    <w:p>
      <w:r>
        <w:rPr>
          <w:b/>
        </w:rPr>
        <w:t xml:space="preserve">Key words: </w:t>
      </w:r>
      <w:r>
        <w:t>воспитательная работа, сотрудник, уголовно-исполнительная система, патриотизм, этика, Родина, мероприятия, служба, ценности, общество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Все это обуславливает потребность в кадрах новой формации, где приоритет должен отдаваться духовно-нравственному, культурному и патриотическому развитию человека, а для этого "нужны действительно живые формы работы по воспитанию патриотизма и гражданственности [1], в то же время их содержание должно отвечать современным требованиям, предъявляемым к деятельности УИС. Как нам видится, эту задачу можно решить с помощью создания Совета по патриотическому воспитанию, который будет планировать, организовывать, координировать патриотическую работу всех учреждений и органов ФСИН России в тесном взаимодействии с государственными институтами, органами местного самоуправления, СМИ, общественными и религиозными объединениями, а также членами семей сотрудников УИС, также следует внедрить в практическую деятельность УИС ежегодный мониторинг уровня патриотического воспитания сотрудников УИС. Для этого требуется проведение ряда мероприятий:. Для использования патриотически-ориентированного потенциала необходимо:.</w:t>
      </w:r>
    </w:p>
    <w:p>
      <w:r>
        <w:rPr>
          <w:b/>
        </w:rPr>
        <w:t xml:space="preserve">Key words part: </w:t>
      </w:r>
      <w:r>
        <w:t>0.6190476190476191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Все это обуславливает потребность в кадрах новой формации, где приоритет должен отдаваться духовно-нравственному, культурному и патриотическому развитию человека, а для этого "нужны действительно живые формы работы по воспитанию патриотизма и гражданственности [1], в то же время их содержание должно отвечать современным требованиям, предъявляемым к деятельности УИС. Как нам видится, эту задачу можно решить с помощью создания Совета по патриотическому воспитанию, который будет планировать, организовывать, координировать патриотическую работу всех учреждений и органов ФСИН России в тесном взаимодействии с государственными институтами, органами местного самоуправления, СМИ, общественными и религиозными объединениями, а также членами семей сотрудников УИС, также следует внедрить в практическую деятельность УИС ежегодный мониторинг уровня патриотического воспитания сотрудников УИС. Для этого требуется проведение ряда мероприятий:. - пресс-конференции (брифинги) для журналистов и встречи с представителями местных СМИ по вопросу взаимодействия с ними в организации рекламы;. - подготовка и публикация статей об истории учреждений территориальных органов ФСИН России и деятельности УИС, об отдельных сотрудниках в региональных газетах по месту рождения, проживания и работы героев статей, а так же публикация статей ветеранов УИС о значимости и перспективах службы;.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Патриотическое воспитание в УИС проводится в нескольких направлениях: духовно-нравственное; историко-культурное; гражданско-патриотическое; военно-патриотическое; спортивно-патриотическое. Система патриотического воспитания сотрудников УИС является сложным, комплексным процессом, не дающим быстрых результатов. Для этого требуется проведение ряда мероприятий:. Для использования патриотически-ориентированного потенциала необходимо:. - показательные занятия с их участием в учебных центрах, их встречи и беседы с местными жителями;. - изготовление в местных издательствах рекламных плакатов, листовок, буклетов, проспектов и их размещение в местной прессе и распространение через военкоматы. - привлечение к информационно - рекламной деятельности популярных личностей, имеющие у населения немалый "вес", к чьему мнению оно прислушивается. Отработать документальные фотокадры, хранящиеся в Государственных областных и городских архивах.</w:t>
      </w:r>
    </w:p>
    <w:p>
      <w:r>
        <w:rPr>
          <w:b/>
        </w:rPr>
        <w:t xml:space="preserve">Key words part: </w:t>
      </w:r>
      <w:r>
        <w:t>0.5714285714285714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Патриотическое воспитание в УИС проводится в нескольких направлениях: духовно-нравственное; историко-культурное; гражданско-патриотическое; военно-патриотическое; спортивно-патриотическое. Система патриотического воспитания сотрудников УИС является сложным, комплексным процессом, не дающим быстрых результатов. Для этого требуется проведение ряда мероприятий:. Для использования патриотически-ориентированного потенциала необходимо:. - разработать политико-правовую программу патриотического воспитания личного состава направленную на введение личного состава УИС в политическое пространство страны;. - показательные занятия с их участием в учебных центрах, их встречи и беседы с местными жителями;. - привлечение к информационно - рекламной деятельности популярных личностей, имеющие у населения немалый "вес", к чьему мнению оно прислушивается. Отработать документальные фотокадры, хранящиеся в Государственных областных и городских архивах.</w:t>
      </w:r>
    </w:p>
    <w:p>
      <w:r>
        <w:rPr>
          <w:b/>
        </w:rPr>
        <w:t xml:space="preserve">Key words part: </w:t>
      </w:r>
      <w:r>
        <w:t>0.5714285714285714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Сознание большинства россиян оказалось не в состоянии адекватно воспринимать эти события, что привело к кризису патриотического сознания, а в некоторых случаях, его перерождению в национализм, и как следствие, распространение равнодушия, эгоизма, индивидуализма, цинизма, агрессивности и неуважительного отношения к социальным институтам. Кроме того, директором ФСИН России 30 декабря 2010 года была утверждена Программа мероприятий по совершенствованию патриотического воспитания, воспитательной работы и психологического обеспечения работников уголовно-исполнительной системы на 2011-2015 годы, направленная на формирование профессионально компетентных, инициативных, высоконравственных сотрудников и включающая в себя комплекс правовых, нормативных, организационных, методических, исследовательских и информационных мероприятий по дальнейшему развитию и совершенствованию системы патриотического воспитания, воспитательной работы и психологического обеспечения личного состава. Как нам видится, эту задачу можно решить с помощью создания Совета по патриотическому воспитанию, который будет планировать, организовывать, координировать патриотическую работу всех учреждений и органов ФСИН России в тесном взаимодействии с государственными институтами, органами местного самоуправления, СМИ, общественными и религиозными объединениями, а также членами семей сотрудников УИС, также следует внедрить в практическую деятельность УИС ежегодный мониторинг уровня патриотического воспитания сотрудников УИС. - осуществление взаимодействия с местными органами власти, СМИ, администрациями предприятий и учебных заведений, культурными учреждениями по вопросам организации широкого информирования населения региона о службе в УИС;. - подготовка и публикация статей об истории учреждений территориальных органов ФСИН России и деятельности УИС, об отдельных сотрудниках в региональных газетах по месту рождения, проживания и работы героев статей, а так же публикация статей ветеранов УИС о значимости и перспективах службы;. В целях обеспечения четкого согласования целенаправленной деятельности руководителей всех уровней и координации работы общественных организаций (объединений) в решении вопросов патриотического воспитания в УИС, необходимо подготовить и утвердить нормативный правовой акт, определяющий функции и взаимодействие данных субъектов, а также разработать памятку о сущности и содержании патриотизма, о его истоках и вручать ее молодым сотрудникам.</w:t>
      </w:r>
    </w:p>
    <w:p>
      <w:r>
        <w:rPr>
          <w:b/>
        </w:rPr>
        <w:t xml:space="preserve">Key words part: </w:t>
      </w:r>
      <w:r>
        <w:t>0.8095238095238095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Сознание большинства россиян оказалось не в состоянии адекватно воспринимать эти события, что привело к кризису патриотического сознания, а в некоторых случаях, его перерождению в национализм, и как следствие, распространение равнодушия, эгоизма, индивидуализма, цинизма, агрессивности и неуважительного отношения к социальным институтам. Кроме того, директором ФСИН России 30 декабря 2010 года была утверждена Программа мероприятий по совершенствованию патриотического воспитания, воспитательной работы и психологического обеспечения работников уголовно-исполнительной системы на 2011-2015 годы, направленная на формирование профессионально компетентных, инициативных, высоконравственных сотрудников и включающая в себя комплекс правовых, нормативных, организационных, методических, исследовательских и информационных мероприятий по дальнейшему развитию и совершенствованию системы патриотического воспитания, воспитательной работы и психологического обеспечения личного состава. - осуществление взаимодействия с местными органами власти, СМИ, администрациями предприятий и учебных заведений, культурными учреждениями по вопросам организации широкого информирования населения региона о службе в УИС;. - подготовка и публикация статей об истории учреждений территориальных органов ФСИН России и деятельности УИС, об отдельных сотрудниках в региональных газетах по месту рождения, проживания и работы героев статей, а так же публикация статей ветеранов УИС о значимости и перспективах службы;.</w:t>
      </w:r>
    </w:p>
    <w:p>
      <w:r>
        <w:rPr>
          <w:b/>
        </w:rPr>
        <w:t xml:space="preserve">Key words part: </w:t>
      </w:r>
      <w:r>
        <w:t>0.7619047619047619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Экономико-политические события, происходящие в последние годы на государственной и международной арене значительно повлияли на систему духовных ценностей и ориентиров в обществе. Сознание большинства россиян оказалось не в состоянии адекватно воспринимать эти события, что привело к кризису патриотического сознания, а в некоторых случаях, его перерождению в национализм, и как следствие, распространение равнодушия, эгоизма, индивидуализма, цинизма, агрессивности и неуважительного отношения к социальным институтам. При этом необходимо отметить, что происходит нивелирование героических страниц российской истории, резкое снижение воспитательного воздействия российской культуры, искусства и образования на сознание российского народа, особенно молодежи. Наблюдается также падение престижа службы в армии и негативное отношение к профессии офицера и людям в форме. Система патриотического воспитания сотрудников УИС является сложным, комплексным процессом, не дающим быстрых результатов. - пресс-конференции (брифинги) для журналистов и встречи с представителями местных СМИ по вопросу взаимодействия с ними в организации рекламы;. - привлечение к информационно - рекламной деятельности популярных личностей, имеющие у населения немалый "вес", к чьему мнению оно прислушивается. Отработать документальные фотокадры, хранящиеся в Государственных областных и городских архивах.</w:t>
      </w:r>
    </w:p>
    <w:p>
      <w:r>
        <w:rPr>
          <w:b/>
        </w:rPr>
        <w:t xml:space="preserve">Key words part: </w:t>
      </w:r>
      <w:r>
        <w:t>0.7142857142857143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На современном этапе развития России наметился переход к укреплению государственного устройства, большое внимание уделяется возрождению духовных, нравственных и культурно-исторических ценностей, что обуславливает поиск новых подходов в организации деятельности правоохранительных органов страны, как социального института общества, наделенного государством полномочиями осуществления деятельности по охране прав человека и гражданина. - включать в содержание занятий по общественно-государственной подготовке лекционные темы, имеющие патриотическую направленность (истории России и УИС, традиции народа и УИС и т.д.). - изготовление в местных издательствах рекламных плакатов, листовок, буклетов, проспектов и их размещение в местной прессе и распространение через военкоматы. В целях обеспечения четкого согласования целенаправленной деятельности руководителей всех уровней и координации работы общественных организаций (объединений) в решении вопросов патриотического воспитания в УИС, необходимо подготовить и утвердить нормативный правовой акт, определяющий функции и взаимодействие данных субъектов, а также разработать памятку о сущности и содержании патриотизма, о его истоках и вручать ее молодым сотрудникам.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Кроме того, директором ФСИН России 30 декабря 2010 года была утверждена Программа мероприятий по совершенствованию патриотического воспитания, воспитательной работы и психологического обеспечения работников уголовно-исполнительной системы на 2011-2015 годы, направленная на формирование профессионально компетентных, инициативных, высоконравственных сотрудников и включающая в себя комплекс правовых, нормативных, организационных, методических, исследовательских и информационных мероприятий по дальнейшему развитию и совершенствованию системы патриотического воспитания, воспитательной работы и психологического обеспечения личного состава. В первую очередь требуется решить вопрос о комплектовании УИС достойными кадрами офицеров-руководителей и сотрудников воспитательных служб, которые были бы способны, несмотря на проблемы в материальном и моральном положении, воспитывать своих подчиненных высоконравственными патриотами Отечества. Для этого требуется проведение ряда мероприятий:. Информационно-рекламная деятельность должна осуществляться представителями учреждений, в том числе и офицерами воспитательных служб:.</w:t>
      </w:r>
    </w:p>
    <w:p>
      <w:r>
        <w:rPr>
          <w:b/>
        </w:rPr>
        <w:t xml:space="preserve">Key words part: </w:t>
      </w:r>
      <w:r>
        <w:t>0.7619047619047619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Экономико-политические события, происходящие в последние годы на государственной и международной арене значительно повлияли на систему духовных ценностей и ориентиров в обществе. Для этого требуется проведение ряда мероприятий:. Для использования патриотически-ориентированного потенциала необходимо:. - выступления подготовленных сотрудников на предприятиях и в учебных заведениях;. Отработать документальные фотокадры, хранящиеся в Государственных областных и городских архивах.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Проблема формирования патриотического сознания не только у сотрудников правоохранительных органов, но и граждан в целом, в последние годы становится все актуальнее. Несмотря на то, что начиная с 2001 года, реализуется уже третья государственная программа патриотического воспитания граждан Российской Федерации, данное направление воспитательной работы остается по-прежнему актуальным. Для этого требуется проведение ряда мероприятий:. - выступления подготовленных сотрудников на предприятиях и в учебных заведениях;. Отработать документальные фотокадры, хранящиеся в Государственных областных и городских архивах.</w:t>
      </w:r>
    </w:p>
    <w:p>
      <w:r>
        <w:rPr>
          <w:b/>
        </w:rPr>
        <w:t xml:space="preserve">Key words part: </w:t>
      </w:r>
      <w:r>
        <w:t>0.6190476190476191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Система патриотического воспитания сотрудников УИС является сложным, комплексным процессом, не дающим быстрых результатов. Как нам видится, эту задачу можно решить с помощью создания Совета по патриотическому воспитанию, который будет планировать, организовывать, координировать патриотическую работу всех учреждений и органов ФСИН России в тесном взаимодействии с государственными институтами, органами местного самоуправления, СМИ, общественными и религиозными объединениями, а также членами семей сотрудников УИС, также следует внедрить в практическую деятельность УИС ежегодный мониторинг уровня патриотического воспитания сотрудников УИС. Информационно-рекламная деятельность должна осуществляться представителями учреждений, в том числе и офицерами воспитательных служб:. Также необходимо организовать широкую пропаганду патриотизма среди сотрудников УИС, особое внимание необходимо уделить героическим подвигам сотрудников УИС, советских людей в борьбе против немецко-фашистских захватчиков в годы Великой Отечественной войны.</w:t>
      </w:r>
    </w:p>
    <w:p>
      <w:r>
        <w:rPr>
          <w:b/>
        </w:rPr>
        <w:t xml:space="preserve">Key words part: </w:t>
      </w:r>
      <w:r>
        <w:t>0.7142857142857143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Сознание большинства россиян оказалось не в состоянии адекватно воспринимать эти события, что привело к кризису патриотического сознания, а в некоторых случаях, его перерождению в национализм, и как следствие, распространение равнодушия, эгоизма, индивидуализма, цинизма, агрессивности и неуважительного отношения к социальным институтам. Кроме того, директором ФСИН России 30 декабря 2010 года была утверждена Программа мероприятий по совершенствованию патриотического воспитания, воспитательной работы и психологического обеспечения работников уголовно-исполнительной системы на 2011-2015 годы, направленная на формирование профессионально компетентных, инициативных, высоконравственных сотрудников и включающая в себя комплекс правовых, нормативных, организационных, методических, исследовательских и информационных мероприятий по дальнейшему развитию и совершенствованию системы патриотического воспитания, воспитательной работы и психологического обеспечения личного состава. Информационно-рекламная деятельность должна осуществляться представителями учреждений, в том числе и офицерами воспитательных служб:. - осуществление взаимодействия с местными органами власти, СМИ, администрациями предприятий и учебных заведений, культурными учреждениями по вопросам организации широкого информирования населения региона о службе в УИС;.</w:t>
      </w:r>
    </w:p>
    <w:p>
      <w:r>
        <w:rPr>
          <w:b/>
        </w:rPr>
        <w:t xml:space="preserve">Key words part: </w:t>
      </w:r>
      <w:r>
        <w:t>0.7619047619047619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Сознание большинства россиян оказалось не в состоянии адекватно воспринимать эти события, что привело к кризису патриотического сознания, а в некоторых случаях, его перерождению в национализм, и как следствие, распространение равнодушия, эгоизма, индивидуализма, цинизма, агрессивности и неуважительного отношения к социальным институтам. Очевидно, что прогрессивное развитие современной России невозможно без духовного становления личности, а формирование высоконравственного общества - без духовного возрождения, реформирования мышления, коренного изменения сознания людей, в соответствии с новыми реалиями, в понимании прошлого и настоящего, в видении будущего. Система патриотического воспитания сотрудников УИС является сложным, комплексным процессом, не дающим быстрых результатов. Для этого требуется проведение ряда мероприятий:. Для использования патриотически-ориентированного потенциала необходимо:.</w:t>
      </w:r>
    </w:p>
    <w:p>
      <w:r>
        <w:rPr>
          <w:b/>
        </w:rPr>
        <w:t xml:space="preserve">Key words part: </w:t>
      </w:r>
      <w:r>
        <w:t>0.6190476190476191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Сознание большинства россиян оказалось не в состоянии адекватно воспринимать эти события, что привело к кризису патриотического сознания, а в некоторых случаях, его перерождению в национализм, и как следствие, распространение равнодушия, эгоизма, индивидуализма, цинизма, агрессивности и неуважительного отношения к социальным институтам. Наблюдается также падение престижа службы в армии и негативное отношение к профессии офицера и людям в форме. Очевидно, что прогрессивное развитие современной России невозможно без духовного становления личности, а формирование высоконравственного общества - без духовного возрождения, реформирования мышления, коренного изменения сознания людей, в соответствии с новыми реалиями, в понимании прошлого и настоящего, в видении будущего. Для этого требуется проведение ряда мероприятий:. Для использования патриотически-ориентированного потенциала необходимо:.</w:t>
      </w:r>
    </w:p>
    <w:p>
      <w:r>
        <w:rPr>
          <w:b/>
        </w:rPr>
        <w:t xml:space="preserve">Key words part: </w:t>
      </w:r>
      <w:r>
        <w:t>0.5714285714285714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На современном этапе развития России наметился переход к укреплению государственного устройства, большое внимание уделяется возрождению духовных, нравственных и культурно-исторических ценностей, что обуславливает поиск новых подходов в организации деятельности правоохранительных органов страны, как социального института общества, наделенного государством полномочиями осуществления деятельности по охране прав человека и гражданина. Особое место в системе правоохранительных органов занимает уголовно-исполнительная система (далее – УИС), деятельность которой, строится на таких принципах как: демократизм, гуманизм, обеспечение прав и законных интересов осужденных и лиц, содержащихся под стражей с учетом международных стандартов, участие общественных и правозащитных организаций в деятельности УИС и др. Кроме того, директором ФСИН России 30 декабря 2010 года была утверждена Программа мероприятий по совершенствованию патриотического воспитания, воспитательной работы и психологического обеспечения работников уголовно-исполнительной системы на 2011-2015 годы, направленная на формирование профессионально компетентных, инициативных, высоконравственных сотрудников и включающая в себя комплекс правовых, нормативных, организационных, методических, исследовательских и информационных мероприятий по дальнейшему развитию и совершенствованию системы патриотического воспитания, воспитательной работы и психологического обеспечения личного состава. Как нам видится, эту задачу можно решить с помощью создания Совета по патриотическому воспитанию, который будет планировать, организовывать, координировать патриотическую работу всех учреждений и органов ФСИН России в тесном взаимодействии с государственными институтами, органами местного самоуправления, СМИ, общественными и религиозными объединениями, а также членами семей сотрудников УИС, также следует внедрить в практическую деятельность УИС ежегодный мониторинг уровня патриотического воспитания сотрудников УИС. - включать в содержание занятий по общественно-государственной подготовке лекционные темы, имеющие патриотическую направленность (истории России и УИС, традиции народа и УИС и т.д.). В целях обеспечения четкого согласования целенаправленной деятельности руководителей всех уровней и координации работы общественных организаций (объединений) в решении вопросов патриотического воспитания в УИС, необходимо подготовить и утвердить нормативный правовой акт, определяющий функции и взаимодействие данных субъектов, а также разработать памятку о сущности и содержании патриотизма, о его истоках и вручать ее молодым сотрудникам.</w:t>
      </w:r>
    </w:p>
    <w:p>
      <w:r>
        <w:rPr>
          <w:b/>
        </w:rPr>
        <w:t xml:space="preserve">Key words part: </w:t>
      </w:r>
      <w:r>
        <w:t>0.8571428571428571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Патриотическое воспитание в Федеральной службе исполнения наказаний (далее – ФСИН России), является приоритетным направлением в воспитательной работе с личным составом, обусловленным тем, что УИС прежде всего призвана готовить профессионалов, преданных присяге, Отечеству, способных в любых условиях успешно выполнять свои должностные обязанности. Кроме того, директором ФСИН России 30 декабря 2010 года была утверждена Программа мероприятий по совершенствованию патриотического воспитания, воспитательной работы и психологического обеспечения работников уголовно-исполнительной системы на 2011-2015 годы, направленная на формирование профессионально компетентных, инициативных, высоконравственных сотрудников и включающая в себя комплекс правовых, нормативных, организационных, методических, исследовательских и информационных мероприятий по дальнейшему развитию и совершенствованию системы патриотического воспитания, воспитательной работы и психологического обеспечения личного состава. Следует отметить, что названная Программа базируется на Концепции патриотического воспитания граждан Российской Федерации, Концепции развития уголовно-исполнительной системы до 2020 года, Концепции воспитания работников УИС, коррелирует с государственной программой "Патриотическое воспитание граждан Российской Федерации на 2011-2015 годы" (письмо ФСИН России от 18 января 2011 года № 7-416-02). Как нам видится, эту задачу можно решить с помощью создания Совета по патриотическому воспитанию, который будет планировать, организовывать, координировать патриотическую работу всех учреждений и органов ФСИН России в тесном взаимодействии с государственными институтами, органами местного самоуправления, СМИ, общественными и религиозными объединениями, а также членами семей сотрудников УИС, также следует внедрить в практическую деятельность УИС ежегодный мониторинг уровня патриотического воспитания сотрудников УИС. - подготовка и публикация статей об истории учреждений территориальных органов ФСИН России и деятельности УИС, об отдельных сотрудниках в региональных газетах по месту рождения, проживания и работы героев статей, а так же публикация статей ветеранов УИС о значимости и перспективах службы;. В целях обеспечения четкого согласования целенаправленной деятельности руководителей всех уровней и координации работы общественных организаций (объединений) в решении вопросов патриотического воспитания в УИС, необходимо подготовить и утвердить нормативный правовой акт, определяющий функции и взаимодействие данных субъектов, а также разработать памятку о сущности и содержании патриотизма, о его истоках и вручать ее молодым сотрудникам.</w:t>
      </w:r>
    </w:p>
    <w:p>
      <w:r>
        <w:rPr>
          <w:b/>
        </w:rPr>
        <w:t xml:space="preserve">Key words part: </w:t>
      </w:r>
      <w:r>
        <w:t>0.8095238095238095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На современном этапе развития России наметился переход к укреплению государственного устройства, большое внимание уделяется возрождению духовных, нравственных и культурно-исторических ценностей, что обуславливает поиск новых подходов в организации деятельности правоохранительных органов страны, как социального института общества, наделенного государством полномочиями осуществления деятельности по охране прав человека и гражданина. Кроме того, директором ФСИН России 30 декабря 2010 года была утверждена Программа мероприятий по совершенствованию патриотического воспитания, воспитательной работы и психологического обеспечения работников уголовно-исполнительной системы на 2011-2015 годы, направленная на формирование профессионально компетентных, инициативных, высоконравственных сотрудников и включающая в себя комплекс правовых, нормативных, организационных, методических, исследовательских и информационных мероприятий по дальнейшему развитию и совершенствованию системы патриотического воспитания, воспитательной работы и психологического обеспечения личного состава. Она многогранна по содержанию, организации, формам, методам и средствам, охватывающая различные сферы деятельности служащих УИС, которая должна представлять собой хорошо спланированные, объединенные и скоординированные усилия различных категории руководящего состава и структур по работе с личным составом [2]. - показательные занятия с их участием в учебных центрах, их встречи и беседы с местными жителями;. - выступления подготовленных сотрудников на предприятиях и в учебных заведениях;. - организация информационно-тематических мероприятий для населения, которые включали бы в себя комплексную программу (театральное или концертное представление, антракт заполнялся бы информационным материалом о деятельности УИС);. - демонстрация видеосюжетов об истории учреждений и органов ФСИН России и деятельности УИС на региональных телеканалах;. Также необходимо организовать широкую пропаганду патриотизма среди сотрудников УИС, особое внимание необходимо уделить героическим подвигам сотрудников УИС, советских людей в борьбе против немецко-фашистских захватчиков в годы Великой Отечественной войны.</w:t>
      </w:r>
    </w:p>
    <w:p>
      <w:r>
        <w:rPr>
          <w:b/>
        </w:rPr>
        <w:t xml:space="preserve">Key words part: </w:t>
      </w:r>
      <w:r>
        <w:t>0.8571428571428571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 xml:space="preserve">Экономико-политические события, происходящие в последние годы на государственной и международной арене значительно повлияли на систему духовных ценностей и ориентиров в обществе. Сознание большинства россиян оказалось не в состоянии адекватно воспринимать эти события, что привело к кризису патриотического сознания, а в некоторых случаях, его перерождению в национализм, и как следствие, распространение равнодушия, эгоизма, индивидуализма, цинизма, агрессивности и неуважительного отношения к социальным институтам. При этом необходимо отметить, что происходит нивелирование героических страниц российской истории, резкое снижение воспитательного воздействия российской культуры, искусства и образования  на сознание российского народа, особенно молодежи. Наблюдается также падение престижа службы в армии и негативное отношение к профессии офицера и людям в форме.. На современном этапе развития России наметился переход к укреплению государственного устройства, большое внимание уделяется возрождению духовных, нравственных и культурно-исторических ценностей, что обуславливает поиск новых подходов в организации деятельности правоохранительных органов страны, как социального института общества, наделенного государством полномочиями осуществления деятельности по охране прав человека и гражданина.. Особое место в системе правоохранительных органов занимает уголовно-исполнительная система (далее – УИС), деятельность которой, строится на таких принципах как: демократизм, гуманизм, обеспечение прав и законных интересов осужденных и лиц, содержащихся под стражей с учетом международных стандартов, участие общественных и правозащитных организаций в деятельности УИС и др. Все это обуславливает потребность в кадрах новой формации, где приоритет должен отдаваться духовно-нравственному, культурному и патриотическому развитию человека, а для этого «нужны действительно живые формы работы по воспитанию патриотизма и гражданственности [1], в то же время их содержание должно отвечать современным требованиям, предъявляемым к деятельности УИС.. Проблема формирования патриотического сознания не только у сотрудников правоохранительных органов, но и граждан в целом, в последние годы становится все актуальнее. Очевидно, что прогрессивное развитие современной России невозможно без духовного становления личности, а формирование высоконравственного общества - без духовного возрождения, реформирования мышления, коренного изменения сознания людей, в соответствии с новыми реалиями, в понимании прошлого и настоящего, в видении будущего.. Несмотря на то, что  начиная с 2001 года, реализуется уже третья государственная программа патриотического воспитания граждан Российской Федерации, данное направление воспитательной работы остается по-прежнему актуальным.. Патриотическое воспитание в Федеральной службе исполнения наказаний (далее – ФСИН России), является приоритетным направлением в воспитательной работе с личным составом, обусловленным тем, что УИС прежде всего призвана готовить профессионалов, преданных присяге, Отечеству, способных в любых условиях успешно выполнять свои должностные обязанности.. В контексте патриотизма, воспитательная работа в УИС регламентируется Приказом ФСИН России от 28 декабря 2010 года № 555 «Об организации воспитательной работы с работниками уголовно-исполнительной системы». Кроме того, директором ФСИН России 30 декабря 2010 года была утверждена Программа мероприятий по совершенствованию патриотического воспитания, воспитательной работы и психологического обеспечения работников уголовно-исполнительной системы на 2011-2015 годы, направленная на формирование профессионально компетентных, инициативных, высоконравственных сотрудников и включающая в себя комплекс правовых, нормативных, организационных, методических, исследовательских и информационных мероприятий по дальнейшему развитию и совершенствованию системы патриотического воспитания, воспитательной работы и психологического обеспечения личного состава.. Следует отметить, что названная Программа базируется на Концепции патриотического воспитания граждан Российской Федерации, Концепции развития уголовно-исполнительной системы до 2020 года, Концепции воспитания работников УИС, коррелирует с государственной программой «Патриотическое воспитание граждан Российской Федерации на 2011-2015 годы» (письмо ФСИН России от 18 января 2011 года № 7-416-02).. Патриотическое воспитание в УИС проводится в нескольких направлениях: духовно-нравственное; историко-культурное; гражданско-патриотическое; военно-патриотическое; спортивно-патриотическое.. Система патриотического воспитания сотрудников УИС является сложным, комплексным процессом, не дающим быстрых результатов. Она многогранна по содержанию, организации, формам, методам и средствам, охватывающая различные сферы деятельности служащих УИС, которая должна представлять собой хорошо спланированные, объединенные и скоординированные усилия различных категории руководящего состава и структур по работе с личным составом [2]. Как нам видится, эту задачу можно решить с помощью создания Совета по патриотическому воспитанию, который будет планировать, организовывать, координировать патриотическую работу всех учреждений и органов ФСИН России в тесном взаимодействии с государственными институтами, органами местного самоуправления, СМИ, общественными и религиозными объединениями, а также членами семей сотрудников УИС, также следует внедрить в практическую деятельность УИС ежегодный мониторинг уровня патриотического воспитания сотрудников УИС.. В первую очередь требуется решить вопрос о комплектовании УИС достойными кадрами офицеров-руководителей и сотрудников воспитательных служб, которые были бы способны, несмотря на проблемы в материальном и моральном положении, воспитывать своих подчиненных высоконравственными патриотами Отечества. У офицера патриотизм должен быть не только его идеологией, но и методологией, овладев которой он сможет сформировать у подчиненных любовь к Родине, гордость за службу в УИС, готовность выполнить свой гражданский и служебный долг в любой обстановке [3].. Для этого требуется проведение ряда мероприятий:. 1) На этапе предварительного изучения сотрудника при перемещении на вышестоящую должность, а также на основном этапе профессионально-психологического отбора в Центре психолого-физической диагностики при проведении экспертизы профессионально-психологической пригодности сотрудника при перемещении на другую должность включить вопросы патриотизма.. 2) Организовать учебно-методические мероприятия по совершенствованию профессионально-патриотической подготовки офицеров-руководителей и сотрудников воспитательных служб, с привлечением профессиональных педагогов специалистов в области патриотического воспитания в силовых структурах. Для использования патриотически-ориентированного потенциала необходимо:. - разработать политико-правовую программу патриотического воспитания личного состава направленную на введение личного состава УИС в политическое пространство страны;. - включать в содержание занятий по общественно-государственной подготовке лекционные темы, имеющие патриотическую направленность (истории России и УИС, традиции народа и УИС и т.д.).. В целях формирования единого позитивного общественного мнения необходимо осуществлять тщательно продуманную и хорошо организованную, информационно-рекламную деятельность:. - пресс-конференции (брифинги) для журналистов и встречи с представителями местных СМИ по вопросу взаимодействия с ними в организации рекламы;. - проведение дней открытых дверей (учебные центры, образовательные организации) для населения, в рамках которых организуется ознакомление с условиями жизни и службы сотрудников;. - показательные занятия с их участием в учебных центрах, их встречи и беседы с местными жителями;. - выступления подготовленных сотрудников на предприятиях и в учебных заведениях;. - изготовление в местных издательствах рекламных плакатов, листовок, буклетов, проспектов и их размещение в местной прессе и распространение через военкоматы.. Информационно-рекламная деятельность должна осуществляться представителями учреждений, в том числе и офицерами воспитательных служб:. - осуществление взаимодействия с местными органами власти, СМИ, администрациями предприятий и учебных заведений, культурными учреждениями по вопросам организации широкого информирования населения региона о службе в УИС;. - подготовка рекламных материалов и материалов для СМИ, информирующих население о службе в УИС;. - выступления в трудовых и учебных коллективах региона с разъяснением порядка поступления и прохождения службы в УИС, ее особенностей и преимуществ;. - организация информационно-тематических мероприятий для населения, которые включали бы в себя комплексную программу (театральное или концертное представление, антракт заполнялся бы информационным материалом о деятельности УИС);. - демонстрация видеосюжетов об истории учреждений и органов ФСИН России и деятельности УИС на региональных телеканалах;. - подготовка и публикация статей об истории учреждений территориальных органов ФСИН России и деятельности УИС, об отдельных сотрудниках в региональных газетах по месту рождения, проживания и работы героев статей, а так же публикация статей ветеранов УИС о значимости и перспективах службы;. - освещение в СМИ различных мероприятий, проводимых в учреждениях и органах ФСИН России;. - привлечение к информационно - рекламной деятельности популярных личностей, имеющие у населения немалый «вес», к чьему мнению оно прислушивается.. В целях обеспечения четкого согласования целенаправленной деятельности руководителей всех уровней и координации работы общественных организаций (объединений) в решении вопросов патриотического воспитания в УИС, необходимо подготовить и утвердить нормативный правовой акт, определяющий функции и взаимодействие данных субъектов, а также разработать памятку о сущности и содержании патриотизма, о его истоках и вручать ее молодым сотрудникам.. Агитационно-пропагандистская работа в УИС должна иметь стройную систему с научно-практическим обоснованием форм и методов ее проведения.. Следует организовать постоянно действующую агитационно-пропагандистскую бригаду (со сменным, хорошо подготовленным коллективом), которая будет проводить в территориальных органах ФСИН России и населенных пунктах информационно-тематические мероприятия. Также необходимо организовать широкую пропаганду патриотизма среди сотрудников УИС, особое внимание необходимо уделить героическим подвигам сотрудников УИС, советских людей в борьбе против немецко-фашистских захватчиков в годы Великой Отечественной войны. Сделать аудиозаписи и видеоматериалы всех ныне здравствующих участников ВОВ, и свидетелей ратных подвигов советских людей, а по усопшим ветеранам сделать материалы с рассказами их близких родственников, что позволит установить и сохранить для истории события того времени и имя каждого воина, партизана, подпольщика, павшего в боях за Родину. Отработать документальные фотокадры, хранящиеся в Государственных областных и городских архивах..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