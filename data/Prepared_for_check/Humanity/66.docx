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Модели и механизмы взаимодействия территориального общественного самоуправления с органами местного самоуправления (на примере города Тюмени)</w:t>
      </w:r>
    </w:p>
    <w:p>
      <w:r>
        <w:rPr>
          <w:b/>
        </w:rPr>
        <w:t xml:space="preserve">Человек: </w:t>
      </w:r>
      <w:r>
        <w:t>Предметом исследования являются механизмы организационно-правового регулирования и взаимодействия органов местного самоуправления с органами территориального общественного самоуправления (ТОС) в границах городского округа. Целью статьи стал анализ факторов, влияющих на формирование и развитие системы ТОС, сложившихся научно-теоретических подходов, которые описывают организационно-правовые модели взаимодействия муниципальных органов власти с органами ТОС, а также механизмы реализации гражданских инициатив через структуры ТОС. Раскрывается содержание финансово-экономического взаимодействия ТОС с местной администрацией в рамках размещения муниципальных грантов. На основе использования теоретических методов исследования (анализ, синтез, системный метод, моделирование) и нормативно-правового анализа муниципальных правовых актов были определены факторы влияющие на динамику развития ТОС, как одной из форм участия граждан в решении вопросов местного значения. Научная новизна статьи заключается в оценке деятельности ТОС в одном из крупнейших городских округов юга Тюменской области, разработке предложений по дальнейшему совершенствованию механизмов взаимодействия ТОС с органами публичной власти. Проведен анализ правовых и организационных форм взаимодействия администрации города Тюмени с органами ТОС и пути их дальнейшего совершенствования, исходя из специфики территории. В работе определена роль ТОС в системе местного самоуправления города Тюмени по решению вопросов местного значения и развитию гражданских инициатив.</w:t>
      </w:r>
    </w:p>
    <w:p>
      <w:r>
        <w:rPr>
          <w:b/>
        </w:rPr>
        <w:t xml:space="preserve">Key words: </w:t>
      </w:r>
      <w:r>
        <w:t>система местного самоуправления, территориальное общественное самоуправление, технологии муниципального управления, гражданские инициативы, культурно-досуговая деятельность, муниципальный грант, модель участия, агентская модель, вопросы местного значения, локальная территория</w:t>
      </w:r>
    </w:p>
    <w:p>
      <w:r>
        <w:t>=================================</w:t>
      </w:r>
    </w:p>
    <w:p>
      <w:r>
        <w:rPr>
          <w:b/>
        </w:rPr>
        <w:t xml:space="preserve">FastText_KMeans_Clean: </w:t>
      </w:r>
      <w:r>
        <w:t>Анализ "модели партнерства (участия)" взаимодействия органов местного самоуправления и органов ТОС позволяет говорить о наличии в рамках данной модели механизмов, позволяющих организовать систему взаимодействия институтов публичной власти и общественных структур на основе прямых и обратных связей, а также учитывать гражданские инициативы и запросы граждан при определении задач и направлений деятельности органов ТОС. В целях обеспечения взаимодействия реализуются следующие механизмы: привлечение органов ТОС для участия при проведении обследования технического состояния дворовых территорий в целях осуществления их дальнейшего благоустройства, информирование представителей органов ТОС об участии в приемке работ посредством визуального осмотра результата, привлечение органов ТОС для участия в контроле качества выполненных работ, органы ТОС собирают и обобщают мнения жителей по вопросам планируемого благоустройства и т.д. Координация и согласование направлений деятельности органов ТОС и органов местного самоуправления по вопросам благоустройства предусматривает двустороннюю систему коммуникации территориальных органов администрации города и жителей, через организационные структуры ТОС. "Березняки", "Ватутино");. В области досуга в течении последних нескольких лет Управы проводят различные конкурсы, задачей которых является с одно стороны расширение круга лиц, участвующих в территориальном общественном самоуправлении, а с другой – развитие системы социальных взаимосвязей между гражданами, гражданами и органами местной власти.</w:t>
      </w:r>
    </w:p>
    <w:p>
      <w:r>
        <w:rPr>
          <w:b/>
        </w:rPr>
        <w:t xml:space="preserve">Key words part: </w:t>
      </w:r>
      <w:r>
        <w:t>0.7272727272727273</w:t>
      </w:r>
    </w:p>
    <w:p>
      <w:r>
        <w:t>=================================</w:t>
      </w:r>
    </w:p>
    <w:p>
      <w:r>
        <w:rPr>
          <w:b/>
        </w:rPr>
        <w:t xml:space="preserve">FastText_KMeans_Raw/: </w:t>
      </w:r>
      <w:r>
        <w:t>Коалиционный подход предусматривает регулирование отношений ТОС с субъектами внешней среды, к числу которых относятся как органы местного самоуправления, так и акторы, участвующие в реализации программ развития территории муниципалитета. На сегодняшний день в городе учреждены и осуществляют свою деятельность 48 органов ТОС, 18 из которых зарегистрированы в качестве юридических лиц. В связи с тем, что в российских муниципалитетах не сложилось единого подхода и четко определенной модели, обеспечивающих реализацию механизмов взаимодействия органов местного самоуправления и органов территориального общественного самоуправления для исследования мы будем отталкиваться от анализа содержания базовых нормативно правовых актов, регулирующих сферу этого взаимодействия, проанализируем отчеты администрации города Тюмени о деятельности органов общественного самоуправления в г. Тюмени, определим основные направления взаимодействия органов местного самоуправления г. Тюмени и органов ТОС и представим описание сложившихся и реализуемых механизмов взаимодействия. Говоря о взаимодействии по вопросам организации досуга, работы с социально-незащищенными группами населения и по вопросам поддержания и улучшения общественного порядка можно выделить следующие механизмы:. "Березняки", "Ватутино");.</w:t>
      </w:r>
    </w:p>
    <w:p>
      <w:r>
        <w:rPr>
          <w:b/>
        </w:rPr>
        <w:t xml:space="preserve">Key words part: </w:t>
      </w:r>
      <w:r>
        <w:t>0.6060606060606061</w:t>
      </w:r>
    </w:p>
    <w:p>
      <w:r>
        <w:t>=================================</w:t>
      </w:r>
    </w:p>
    <w:p>
      <w:r>
        <w:rPr>
          <w:b/>
        </w:rPr>
        <w:t xml:space="preserve">FastText_PageRank_Clean/: </w:t>
      </w:r>
      <w:r>
        <w:t>Полагаем, что по своей природе данный подход не может трактоваться однозначно. - материальные поощрения актива территориального общественного самоуправления;. Взамен ТОСы активно поддерживают существующую власть или относятся к ней достаточно лояльно. Первые организации подобного рода в Тюмени появились в 1995 – 1996 гг. В нее входят пять подгрупп:. - взаимодействие по работе с социально – незащищенными группами населения;. "Березняки", "Ватутино");. - подготовка плана на получение муниципального гранта;.</w:t>
      </w:r>
    </w:p>
    <w:p>
      <w:r>
        <w:rPr>
          <w:b/>
        </w:rPr>
        <w:t xml:space="preserve">Key words part: </w:t>
      </w:r>
      <w:r>
        <w:t>0.4848484848484849</w:t>
      </w:r>
    </w:p>
    <w:p>
      <w:r>
        <w:t>=================================</w:t>
      </w:r>
    </w:p>
    <w:p>
      <w:r>
        <w:rPr>
          <w:b/>
        </w:rPr>
        <w:t xml:space="preserve">FastText_PageRank_Raw/: </w:t>
      </w:r>
      <w:r>
        <w:t>Полагаем, что по своей природе данный подход не может трактоваться однозначно. Взамен ТОСы активно поддерживают существующую власть или относятся к ней достаточно лояльно. На муниципальном уровне выстраивается определенная четко зафиксированная односторонняя структура работы с ТОС. Первые организации подобного рода в Тюмени появились в 1995 – 1996 гг. В нее входят пять подгрупп:. "Березняки", "Ватутино");. - подготовка плана на получение муниципального гранта;. Конкурс на соискание муниципального гранта регулируется Положением о муниципальном гранте в городе Тюмени от 25 февраля 2010 г. № 439 [10].</w:t>
      </w:r>
    </w:p>
    <w:p>
      <w:r>
        <w:rPr>
          <w:b/>
        </w:rPr>
        <w:t xml:space="preserve">Key words part: </w:t>
      </w:r>
      <w:r>
        <w:t>0.3636363636363637</w:t>
      </w:r>
    </w:p>
    <w:p>
      <w:r>
        <w:t>=================================</w:t>
      </w:r>
    </w:p>
    <w:p>
      <w:r>
        <w:rPr>
          <w:b/>
        </w:rPr>
        <w:t xml:space="preserve">Mixed_ML_TR/: </w:t>
      </w:r>
      <w:r>
        <w:t>Анализ "модели партнерства (участия)" взаимодействия органов местного самоуправления и органов ТОС позволяет говорить о наличии в рамках данной модели механизмов, позволяющих организовать систему взаимодействия институтов публичной власти и общественных структур на основе прямых и обратных связей, а также учитывать гражданские инициативы и запросы граждан при определении задач и направлений деятельности органов ТОС. Отсутствие устойчивых отношений между органами местного самоуправления и органами ТОС, приводит к односторонней коммуникации и рассогласованности интересов в процессе разработки и реализации решений направленных на реализацию перспективных планов развития территории. В этой связи совершенствование действующих механизмов сотрудничества органов местного самоуправления и органов ТОС является достаточно актуальной задачей системы муниципального управления. В связи с тем, что в российских муниципалитетах не сложилось единого подхода и четко определенной модели, обеспечивающих реализацию механизмов взаимодействия органов местного самоуправления и органов территориального общественного самоуправления для исследования мы будем отталкиваться от анализа содержания базовых нормативно правовых актов, регулирующих сферу этого взаимодействия, проанализируем отчеты администрации города Тюмени о деятельности органов общественного самоуправления в г. Тюмени, определим основные направления взаимодействия органов местного самоуправления г. Тюмени и органов ТОС и представим описание сложившихся и реализуемых механизмов взаимодействия. В целях обеспечения взаимодействия, исходя из данных Положения о территориальном общественном самоуправлении в г. Тюмени органы местного самоуправления реализуют следующие механизмы: оказывают организационную, координирующую и методическую помощь при проведении собраний, конференций граждан, создании органов ТОС. К примеру, для организации процесса создания новых органов территориального общественного самоуправления специалистами управы центрального административного округа города Тюмени совместно с Советом ТОС п. В целях обеспечения взаимодействия реализуются следующие механизмы: привлечение органов ТОС для участия при проведении обследования технического состояния дворовых территорий в целях осуществления их дальнейшего благоустройства, информирование представителей органов ТОС об участии в приемке работ посредством визуального осмотра результата, привлечение органов ТОС для участия в контроле качества выполненных работ, органы ТОС собирают и обобщают мнения жителей по вопросам планируемого благоустройства и т.д. Координация и согласование направлений деятельности органов ТОС и органов местного самоуправления по вопросам благоустройства предусматривает двустороннюю систему коммуникации территориальных органов администрации города и жителей, через организационные структуры ТОС.</w:t>
      </w:r>
    </w:p>
    <w:p>
      <w:r>
        <w:rPr>
          <w:b/>
        </w:rPr>
        <w:t xml:space="preserve">Key words part: </w:t>
      </w:r>
      <w:r>
        <w:t>0.8181818181818182</w:t>
      </w:r>
    </w:p>
    <w:p>
      <w:r>
        <w:t>=================================</w:t>
      </w:r>
    </w:p>
    <w:p>
      <w:r>
        <w:rPr>
          <w:b/>
        </w:rPr>
        <w:t xml:space="preserve">MultiLingual_KMeans/: </w:t>
      </w:r>
      <w:r>
        <w:t>Отсутствие устойчивых отношений между органами местного самоуправления и органами ТОС, приводит к односторонней коммуникации и рассогласованности интересов в процессе разработки и реализации решений направленных на реализацию перспективных планов развития территории. В этой связи совершенствование действующих механизмов сотрудничества органов местного самоуправления и органов ТОС является достаточно актуальной задачей системы муниципального управления. К примеру, для организации процесса создания новых органов территориального общественного самоуправления специалистами управы центрального административного округа города Тюмени совместно с Советом ТОС п. В целях обеспечения взаимодействия реализуются следующие механизмы: привлечение органов ТОС для участия при проведении обследования технического состояния дворовых территорий в целях осуществления их дальнейшего благоустройства, информирование представителей органов ТОС об участии в приемке работ посредством визуального осмотра результата, привлечение органов ТОС для участия в контроле качества выполненных работ, органы ТОС собирают и обобщают мнения жителей по вопросам планируемого благоустройства и т.д. Координация и согласование направлений деятельности органов ТОС и органов местного самоуправления по вопросам благоустройства предусматривает двустороннюю систему коммуникации территориальных органов администрации города и жителей, через организационные структуры ТОС.</w:t>
      </w:r>
    </w:p>
    <w:p>
      <w:r>
        <w:rPr>
          <w:b/>
        </w:rPr>
        <w:t xml:space="preserve">Key words part: </w:t>
      </w:r>
      <w:r>
        <w:t>0.696969696969697</w:t>
      </w:r>
    </w:p>
    <w:p>
      <w:r>
        <w:t>=================================</w:t>
      </w:r>
    </w:p>
    <w:p>
      <w:r>
        <w:rPr>
          <w:b/>
        </w:rPr>
        <w:t xml:space="preserve">Multilingual_PageRank/: </w:t>
      </w:r>
      <w:r>
        <w:t>Исходя из содержания положений федерального закона № 131-ФЗ "Об общих принципах организации местного самоуправления в Российской Федерации" территориальное общественное самоуправление (ТОС) не является самостоятельной формой публично-властной деятельности, и его органы не входят в систему органов местного самоуправления. Полагаем, что по своей природе данный подход не может трактоваться однозначно. Для Тюмени, как и для любого другого крупного города характерна тенденция отчуждения власти от населения. Первые организации подобного рода в Тюмени появились в 1995 – 1996 гг. Так, в июне 1995 года в шестом микрорайоне на основе родительского комитета школы № 66, а также в районе Лесобазы в июне 1996, в одном из самых криминогенных районов города. Численность населения города Тюмени, проживающего в пределах установленных территорий деятельности ТОС, по состоянию на 01.01.2016 составляет 170 777 человек [8], однако активистов и граждан участвующих и вовлеченных в деятельность ТОС незначительна. В нее входят пять подгрупп:. "Березняки", "Ватутино");.</w:t>
      </w:r>
    </w:p>
    <w:p>
      <w:r>
        <w:rPr>
          <w:b/>
        </w:rPr>
        <w:t xml:space="preserve">Key words part: </w:t>
      </w:r>
      <w:r>
        <w:t>0.5454545454545454</w:t>
      </w:r>
    </w:p>
    <w:p>
      <w:r>
        <w:t>=================================</w:t>
      </w:r>
    </w:p>
    <w:p>
      <w:r>
        <w:rPr>
          <w:b/>
        </w:rPr>
        <w:t xml:space="preserve">RuBERT_KMeans_Without_ST/: </w:t>
      </w:r>
      <w:r>
        <w:t>В этой связи обращает на себя внимание позиция С. В. Лагуновой, которая ранжируя факторы, обуславливающие развитие ТОС особое внимание, обращает на отношение муниципальной власти к уже действующим на территории муниципального образования ТОСам, а также качеству диалога между органами местного самоуправления и территориальными сообществами [6, с. 41-43]. Данная модель, во-первых, характеризуется повышенной неопределенностью политики органов местной власти при решении вопросов организации деятельности территориального общественного самоуправления. Инициаторами их образования являлись активные граждане, которым была не безразлична городская среда. В целях обеспечения взаимодействия, исходя из данных Положения о территориальном общественном самоуправлении в г. Тюмени органы местного самоуправления реализуют следующие механизмы: оказывают организационную, координирующую и методическую помощь при проведении собраний, конференций граждан, создании органов ТОС. В области благоустройства большой вклад вносит Соглашение № 11(15) о взаимодействии между территориальными органами администрации г. Тюмени и некоммерческим партнерством "Палата представителей органов ТОС города Тюмени" [8].</w:t>
      </w:r>
    </w:p>
    <w:p>
      <w:r>
        <w:rPr>
          <w:b/>
        </w:rPr>
        <w:t xml:space="preserve">Key words part: </w:t>
      </w:r>
      <w:r>
        <w:t>0.6666666666666666</w:t>
      </w:r>
    </w:p>
    <w:p>
      <w:r>
        <w:t>=================================</w:t>
      </w:r>
    </w:p>
    <w:p>
      <w:r>
        <w:rPr>
          <w:b/>
        </w:rPr>
        <w:t xml:space="preserve">RuBERT_KMeans_With_ST/: </w:t>
      </w:r>
      <w:r>
        <w:t>Анализ "модели партнерства (участия)" взаимодействия органов местного самоуправления и органов ТОС позволяет говорить о наличии в рамках данной модели механизмов, позволяющих организовать систему взаимодействия институтов публичной власти и общественных структур на основе прямых и обратных связей, а также учитывать гражданские инициативы и запросы граждан при определении задач и направлений деятельности органов ТОС. В общем виде эти вопросы можно объединить в три группы: во-первых, это содержание и благоустройство территории проживания, во-вторых - организация культурно-досуговой деятельности жителей, в-третьих, защита прав и представительство интересов граждан, проживающих на территории ТОС в органах местного самоуправления. - взаимодействие по работе с социально – незащищенными группами населения;. - во-вторых, стоит выделить механизм контроля, например, со стороны органов местного самоуправления он может проявляться в виде запроса отчета об использовании средств гранта, со стороны органов территориального общественного самоуправления в виде контроля за выполнением работ в области благоустройства;.</w:t>
      </w:r>
    </w:p>
    <w:p>
      <w:r>
        <w:rPr>
          <w:b/>
        </w:rPr>
        <w:t xml:space="preserve">Key words part: </w:t>
      </w:r>
      <w:r>
        <w:t>0.7575757575757576</w:t>
      </w:r>
    </w:p>
    <w:p>
      <w:r>
        <w:t>=================================</w:t>
      </w:r>
    </w:p>
    <w:p>
      <w:r>
        <w:rPr>
          <w:b/>
        </w:rPr>
        <w:t xml:space="preserve">RUBERT_page_rank_Without_ST/: </w:t>
      </w:r>
      <w:r>
        <w:t>Первые организации подобного рода в Тюмени появились в 1995 – 1996 гг. В нее входят пять подгрупп:. -взаимодействие в работе по поддержанию и улучшению общественного порядка;. "Березняки", "Ватутино");. - подготовка плана на получение муниципального гранта;.</w:t>
      </w:r>
    </w:p>
    <w:p>
      <w:r>
        <w:rPr>
          <w:b/>
        </w:rPr>
        <w:t xml:space="preserve">Key words part: </w:t>
      </w:r>
      <w:r>
        <w:t>0.3939393939393939</w:t>
      </w:r>
    </w:p>
    <w:p>
      <w:r>
        <w:t>=================================</w:t>
      </w:r>
    </w:p>
    <w:p>
      <w:r>
        <w:rPr>
          <w:b/>
        </w:rPr>
        <w:t xml:space="preserve">RUBERT_page_rank_With_ST/: </w:t>
      </w:r>
      <w:r>
        <w:t>- материальные поощрения актива территориального общественного самоуправления;. Первые организации подобного рода в Тюмени появились в 1995 – 1996 гг. В дальнейшем их примеру последовали активы других районов города. В нее входят пять подгрупп:. "Березняки", "Ватутино");.</w:t>
      </w:r>
    </w:p>
    <w:p>
      <w:r>
        <w:rPr>
          <w:b/>
        </w:rPr>
        <w:t xml:space="preserve">Key words part: </w:t>
      </w:r>
      <w:r>
        <w:t>0.3939393939393939</w:t>
      </w:r>
    </w:p>
    <w:p>
      <w:r>
        <w:t>=================================</w:t>
      </w:r>
    </w:p>
    <w:p>
      <w:r>
        <w:rPr>
          <w:b/>
        </w:rPr>
        <w:t xml:space="preserve">RUSBERT_KMeans_Without_ST/: </w:t>
      </w:r>
      <w:r>
        <w:t>Наблюдается ограниченность муниципальных средств поддержки ТОС и иных инициатив граждан, что не позволяет финансировать большое количество мероприятий. Подводя итог стоит отметить, дальнейшее развитие института ТОС и механизмов взаимодействия ТОС с органами местного самоуправления должно определяться, с одной стороны спецификой самого муниципального образования, начиная от демографической ситуации, уровня экономического развития, социальной инфраструктуры, заканчивая политической культурой населения, с другой стороны – политической и правовой позиции органов местного самоуправления и органов государственной власти субъекта РФ, отражающей их заинтересованность в расширении сети ТОС. Система взаимодействия органов местного самоуправления г. Тюмени и органов ТОС определяется нами, как процесс, основанный на договорных началах и осуществляемый в законодательных рамках. В основе взаимодействия лежат вопросы, которые имеют общественно-полезную значимость и направленны на решение вопросов местного значения в целях улучшения жизни граждан, а также на развитие социального, экономического и культурного благополучия локальных территорий муниципального образования.</w:t>
      </w:r>
    </w:p>
    <w:p>
      <w:r>
        <w:rPr>
          <w:b/>
        </w:rPr>
        <w:t xml:space="preserve">Key words part: </w:t>
      </w:r>
      <w:r>
        <w:t>0.6363636363636364</w:t>
      </w:r>
    </w:p>
    <w:p>
      <w:r>
        <w:t>=================================</w:t>
      </w:r>
    </w:p>
    <w:p>
      <w:r>
        <w:rPr>
          <w:b/>
        </w:rPr>
        <w:t xml:space="preserve">RUSBERT_KMeans_With_ST/: </w:t>
      </w:r>
      <w:r>
        <w:t>Первая модель отражает систему равноправных партнерских отношений между органами местной власти и органами ТОС. Отсутствие устойчивых отношений между органами местного самоуправления и органами ТОС, приводит к односторонней коммуникации и рассогласованности интересов в процессе разработки и реализации решений направленных на реализацию перспективных планов развития территории. Исключительной функцией органов ТОС является поддержка и развитие социально значимой общественной инициативы населения, вовлечение всех заинтересованных жителей локальной территории в решение социально-бытовых вопросов и вопросов жизнеобеспечения, создание условий для укрепления партнерских связей с органами местного самоуправления. - содействие органами местного самоуправления жителям в создании ТОС, посредством помощи в проведении собраний, конференций, сходов граждан; оказание содействия гражданам, проживающим в границах учрежденного ТОС, в осуществлении территориального общественного самоуправления;.</w:t>
      </w:r>
    </w:p>
    <w:p>
      <w:r>
        <w:rPr>
          <w:b/>
        </w:rPr>
        <w:t xml:space="preserve">Key words part: </w:t>
      </w:r>
      <w:r>
        <w:t>0.6666666666666666</w:t>
      </w:r>
    </w:p>
    <w:p>
      <w:r>
        <w:t>=================================</w:t>
      </w:r>
    </w:p>
    <w:p>
      <w:r>
        <w:rPr>
          <w:b/>
        </w:rPr>
        <w:t xml:space="preserve">RUSBERT_page_rank_Without_ST/: </w:t>
      </w:r>
      <w:r>
        <w:t>Полагаем, что по своей природе данный подход не может трактоваться однозначно. Соответственно реализация данного подхода предусматривает наличие развитой системы институтов гражданского общества. - взаимодействие по работе с социально – незащищенными группами населения;. "Березняки", "Ватутино");. Указанные механизмы могут проявляться в различных организационных формах взаимодействия.</w:t>
      </w:r>
    </w:p>
    <w:p>
      <w:r>
        <w:rPr>
          <w:b/>
        </w:rPr>
        <w:t xml:space="preserve">Key words part: </w:t>
      </w:r>
      <w:r>
        <w:t>0.3333333333333333</w:t>
      </w:r>
    </w:p>
    <w:p>
      <w:r>
        <w:t>=================================</w:t>
      </w:r>
    </w:p>
    <w:p>
      <w:r>
        <w:rPr>
          <w:b/>
        </w:rPr>
        <w:t xml:space="preserve">RUSBERT_page_rank_With_ST/: </w:t>
      </w:r>
      <w:r>
        <w:t>Полагаем, что по своей природе данный подход не может трактоваться однозначно. В нее входят пять подгрупп:. -взаимодействие в работе по поддержанию и улучшению общественного порядка;. "Березняки", "Ватутино");. Указанные механизмы могут проявляться в различных организационных формах взаимодействия.</w:t>
      </w:r>
    </w:p>
    <w:p>
      <w:r>
        <w:rPr>
          <w:b/>
        </w:rPr>
        <w:t xml:space="preserve">Key words part: </w:t>
      </w:r>
      <w:r>
        <w:t>0.30303030303030304</w:t>
      </w:r>
    </w:p>
    <w:p>
      <w:r>
        <w:t>=================================</w:t>
      </w:r>
    </w:p>
    <w:p>
      <w:r>
        <w:rPr>
          <w:b/>
        </w:rPr>
        <w:t xml:space="preserve">Simple_PageRank/: </w:t>
      </w:r>
      <w:r>
        <w:t>Исходя из содержания положений федерального закона № 131-ФЗ "Об общих принципах организации местного самоуправления в Российской Федерации" территориальное общественное самоуправление (ТОС) не является самостоятельной формой публично-властной деятельности, и его органы не входят в систему органов местного самоуправления. К субъективным факторам, которые определяют темпы развития ТОС, могут быть отнесены уровень правовой грамотности и уровень гражданской активности у населения, компетентность муниципальных служащих в вопросах взаимодействия с ТОС, наличие сформированной регионально и муниципальной нормативной правовой базы, которая обеспечивает регулирование вопросов развития ТОС и закрепляет механизмы взаимодействия органов публичной власти с органами управления ТОС. В связи с тем, что в российских муниципалитетах не сложилось единого подхода и четко определенной модели, обеспечивающих реализацию механизмов взаимодействия органов местного самоуправления и органов территориального общественного самоуправления для исследования мы будем отталкиваться от анализа содержания базовых нормативно правовых актов, регулирующих сферу этого взаимодействия, проанализируем отчеты администрации города Тюмени о деятельности органов общественного самоуправления в г. Тюмени, определим основные направления взаимодействия органов местного самоуправления г. Тюмени и органов ТОС и представим описание сложившихся и реализуемых механизмов взаимодействия. В целях обеспечения взаимодействия реализуются следующие механизмы: привлечение органов ТОС для участия при проведении обследования технического состояния дворовых территорий в целях осуществления их дальнейшего благоустройства, информирование представителей органов ТОС об участии в приемке работ посредством визуального осмотра результата, привлечение органов ТОС для участия в контроле качества выполненных работ, органы ТОС собирают и обобщают мнения жителей по вопросам планируемого благоустройства и т.д. Координация и согласование направлений деятельности органов ТОС и органов местного самоуправления по вопросам благоустройства предусматривает двустороннюю систему коммуникации территориальных органов администрации города и жителей, через организационные структуры ТОС. Так Управой ЦАО были проведены такие конкурсы как: "Цветущий округ", "Новогодняя фантазия", "Снежная семейка" и т. д. Организационной основой механизмов взаимодействия выступают консультативно – совещательные формы прежде всего посредством проведения администрацией г. Тюмени совещаний, совместных рабочих встреч, тематических семинаров, направленных на получение информации о проблемных вопросах территорий специалистами управ административных округов. Территориальное общественное самоуправление, создаваемое на малых территориях, как правило не приобретает статус юридического лица это становится причиной невозможности участия его в различных конкурсах грантов, получения финансовой поддержки со стороны администрации г. Тюмени.</w:t>
      </w:r>
    </w:p>
    <w:p>
      <w:r>
        <w:rPr>
          <w:b/>
        </w:rPr>
        <w:t xml:space="preserve">Key words part: </w:t>
      </w:r>
      <w:r>
        <w:t>0.8181818181818182</w:t>
      </w:r>
    </w:p>
    <w:p>
      <w:r>
        <w:t>=================================</w:t>
      </w:r>
    </w:p>
    <w:p>
      <w:r>
        <w:rPr>
          <w:b/>
        </w:rPr>
        <w:t xml:space="preserve">TextRank/: </w:t>
      </w:r>
      <w:r>
        <w:t>Развитие ТОС, как формы участия граждан в решении местных проблем, определяются рядом субъективных и объективных факторов, а также сложившейся моделью взаимодействия органов местного самоуправления с населением и общественными объединениями, созданными гражданами. Анализ "модели партнерства (участия)" взаимодействия органов местного самоуправления и органов ТОС позволяет говорить о наличии в рамках данной модели механизмов, позволяющих организовать систему взаимодействия институтов публичной власти и общественных структур на основе прямых и обратных связей, а также учитывать гражданские инициативы и запросы граждан при определении задач и направлений деятельности органов ТОС. В связи с тем, что в российских муниципалитетах не сложилось единого подхода и четко определенной модели, обеспечивающих реализацию механизмов взаимодействия органов местного самоуправления и органов территориального общественного самоуправления для исследования мы будем отталкиваться от анализа содержания базовых нормативно правовых актов, регулирующих сферу этого взаимодействия, проанализируем отчеты администрации города Тюмени о деятельности органов общественного самоуправления в г. Тюмени, определим основные направления взаимодействия органов местного самоуправления г. Тюмени и органов ТОС и представим описание сложившихся и реализуемых механизмов взаимодействия. В целях обеспечения взаимодействия, исходя из данных Положения о территориальном общественном самоуправлении в г. Тюмени органы местного самоуправления реализуют следующие механизмы: оказывают организационную, координирующую и методическую помощь при проведении собраний, конференций граждан, создании органов ТОС. В целях обеспечения взаимодействия реализуются следующие механизмы: привлечение органов ТОС для участия при проведении обследования технического состояния дворовых территорий в целях осуществления их дальнейшего благоустройства, информирование представителей органов ТОС об участии в приемке работ посредством визуального осмотра результата, привлечение органов ТОС для участия в контроле качества выполненных работ, органы ТОС собирают и обобщают мнения жителей по вопросам планируемого благоустройства и т.д. Координация и согласование направлений деятельности органов ТОС и органов местного самоуправления по вопросам благоустройства предусматривает двустороннюю систему коммуникации территориальных органов администрации города и жителей, через организационные структуры ТОС. Особая роль палаты, как элемента системы взаимодействия в организационных структур и граждан на муниципальном уровне определена целями деятельности палаты: обеспечение взаимосвязи органов местного самоуправления с населением города, координация нормотворческой и общественной деятельности органов территориального общественного самоуправления с деятельностью исполнительного и представительного органа самоуправления и общественных организаций, внесение предложений в органы государственной власти и местного самоуправления по вопросам жизнедеятельности города [8].</w:t>
      </w:r>
    </w:p>
    <w:p>
      <w:r>
        <w:rPr>
          <w:b/>
        </w:rPr>
        <w:t xml:space="preserve">Key words part: </w:t>
      </w:r>
      <w:r>
        <w:t>0.7878787878787878</w:t>
      </w:r>
    </w:p>
    <w:p>
      <w:r>
        <w:t>=================================</w:t>
      </w:r>
    </w:p>
    <w:p>
      <w:r>
        <w:rPr>
          <w:b/>
        </w:rPr>
        <w:t xml:space="preserve">TF-IDF_KMeans/: </w:t>
      </w:r>
      <w:r>
        <w:t>Первая модель отражает систему равноправных партнерских отношений между органами местной власти и органами ТОС. В связи с тем, что в российских муниципалитетах не сложилось единого подхода и четко определенной модели, обеспечивающих реализацию механизмов взаимодействия органов местного самоуправления и органов территориального общественного самоуправления для исследования мы будем отталкиваться от анализа содержания базовых нормативно правовых актов, регулирующих сферу этого взаимодействия, проанализируем отчеты администрации города Тюмени о деятельности органов общественного самоуправления в г. Тюмени, определим основные направления взаимодействия органов местного самоуправления г. Тюмени и органов ТОС и представим описание сложившихся и реализуемых механизмов взаимодействия. - с 2015 года действует соглашение о взаимодействии между территориальными органами Администрации города Тюмени и некоммерческим партнёрством "Палата представителей органов ТОС города Тюмени" в части согласования работы по благоустройству города;. Говоря о взаимодействии по вопросам организации досуга, работы с социально-незащищенными группами населения и по вопросам поддержания и улучшения общественного порядка можно выделить следующие механизмы:.</w:t>
      </w:r>
    </w:p>
    <w:p>
      <w:r>
        <w:rPr>
          <w:b/>
        </w:rPr>
        <w:t xml:space="preserve">Key words part: </w:t>
      </w:r>
      <w:r>
        <w:t>0.6060606060606061</w:t>
      </w:r>
    </w:p>
    <w:p>
      <w:r>
        <w:t>=================================</w:t>
      </w:r>
    </w:p>
    <w:p>
      <w:r>
        <w:rPr>
          <w:b/>
        </w:rPr>
        <w:t xml:space="preserve">Текст: </w:t>
      </w:r>
      <w:r>
        <w:t>Исходя из содержания положений федерального закона № 131-ФЗ «Об общих принципах организации местного самоуправления в Российской Федерации» территориальное общественное самоуправление (ТОС) не является самостоятельной формой публично-властной деятельности, и его органы не входят в систему органов местного самоуправления. Однако содержание основных направлений деятельности территориального общественного самоуправления, в качестве которых выступают вопросы местного значения ТОС можно признать одним из институтов публичного управления. «В системе местного самоуправления территориальное общественное самоуправление - это наиболее приближенное к населению звено, являющееся катализатором для гражданского общества, побуждающее граждан к самоорганизации на определенной территории, а также способствует укреплению соседских связей» [7, с.11]. ТОС, являясь подсистемой местного самоуправления, играет важную роль в деятельности по управлению муниципальным образованием. Он берет на себя ответственность за решение территориальных проблем, которые не всегда могут быть замечены органами местного самоуправления. ТОС опираясь на коммуникативные каналы внутри своих границ гораздо быстрее включается в процесс урегулирования возникших проблем, тем самым разгружая органы местного самоуправления.. Развитие ТОС, как формы участия граждан в решении местных проблем, определяются рядом субъективных и объективных факторов, а также сложившейся моделью взаимодействия органов местного самоуправления с населением и общественными объединениями, созданными гражданами.. К объективным факторам развития ТОС можно отнести следующие: тип поселения, уровень социально-экономического развития муниципалитета и объем ресурсной базы, демографическая структура, а также уровень участия граждан в решении вопросов местного значения, который может быть выражен в количественных показателях.. К субъективным факторам, которые определяют темпы развития ТОС, могут быть отнесены уровень правовой грамотности и уровень гражданской активности у населения, компетентность муниципальных служащих в вопросах взаимодействия с ТОС, наличие сформированной регионально и муниципальной нормативной правовой базы, которая обеспечивает регулирование вопросов развития ТОС и закрепляет механизмы взаимодействия органов публичной власти с органами управления ТОС. При этом политический фактор, отражающий заинтересованность органов власти в стимулирования развития ТОС и иных форм участия граждан в местном самоуправлении, порой оказывается определяющим в современных российских условиях. В этой связи обращает на себя внимание позиция С. В. Лагуновой, которая ранжируя факторы, обуславливающие развитие ТОС особое внимание, обращает на отношение муниципальной власти к уже действующим на территории муниципального образования ТОСам, а также качеству диалога между органами местного самоуправления и территориальными сообществами [6, с. 41-43]. Особую роль органов местного самоуправления в создании территориального общественного самоуправления в границах муниципального образования отмечает Н. Г. Сироткина [11, с. 159]. Подчеркивая, что, выступая инициаторам создания ТОС и по сути формируя принципы и механизмы взаимодействия по вектору «местные органы власти – органы ТОС», местные власти ставят в финансовую зависимость органы ТОС, создавая угрозу прекращения их деятельности.. Стимулирование развития ТОС, повышение их финансовой и организационной самостоятельности может быть реализована за счет изменения вектора взаимодействия органов ТОС с органами местного самоуправления. Реализация модели социального партнерства, которая предполагает расширение круга субъектов, обеспечивающих развитие ТОС, обеспечит привлечение к решению социально значимых задач организаций коммерческого сектора и граждан. Сложившиеся механизмы вовлечения граждан в деятельность местных сообществ в рамках модели «местные органы власти – органы ТОС» должна быть трансформирована в модель «местные органы власти – органы ТОС – организации коммерческого сектора» [11, с. 160]. Реализация такой модели взаимодействия позволяет привлечь дополнительные источники финансовой поддержки инициатив ТОС, помимо средств муниципального бюджета.. Преобладание тех или иных механизмов, определяющих характер взаимодействия органов ТОС с органами местного самоуправления, позволяет выделить два подхода к выстраиванию отношений: административный и коалиционный [4].. Административный подход предполагает привлечение представителей органов ТОС к работе структурных подразделений местной администрации и (или) представительного органа местного самоуправления в качестве наблюдателей и независимых экспертов с правом совещательного голоса при принятии решений направленных на решение вопросов местного значения на локальной территории муниципалитета. Наиболее распространенными формами взаимодействия в рамках административного подхода являются: координирование совместной деятельности, совместная разработка методик проведения мероприятий, разработка программ и планов жизнеобеспечения территории и реализации ее социально – экономической стратегии, информационная поддержка реализуемых мероприятий и правовое сопровождение деятельности ТОС, проведение обучающих семинаров, конференции и собраний граждан.. Полагаем, что по своей природе данный подход не может трактоваться однозначно. С одной стороны, мы можем наблюдать активизацию коммуникативных процессов между субъектами местного самоуправления, и расширение возможностей представления интересов граждан на уровне органов публичного управления. С другой - создается угроза навязывания позиции местных властей в отношении содержания решений и деятельности органов ТОС. Коммуникативная компонента, присутствующая в административном подходе требует развитых форм сотрудничества между муниципальными органами и органами ТОС на основе взаимовыгодных соглашений. Преобладание же в процессе взаимодействия органов ТОС с органами местного самоуправления административной составляющей приводит к расширению влияния последних на принимаемые решения.. Коалиционный подход предусматривает регулирование отношений ТОС с субъектами внешней среды, к числу которых относятся как органы местного самоуправления, так и акторы, участвующие в реализации программ развития территории муниципалитета. В организационном плане деятельность органов ТОС должна предусматривать возможность создания и учреждения Ассоциаций ТОС, фондов развития ТОС, которые наделяются правом распределения финансовых и экономических ресурсов. Соответственно реализация данного подхода предусматривает наличие развитой системы институтов гражданского общества.. Становление ТОС в качестве эффективно действующей организационно-правовой формы реализации инициатив граждан, проживающих на части территории муниципального образования во многом зависит от используемых методов и технологий, посредством которых происходит взаимодействие органов территориального общественного самоуправления и субъектов «внешней среды». Сочетание используемых методов и технологий, отражающих реальную практику деятельности ТОС, предусматривает формирование различных моделей взаимосвязи органов местного самоуправления и органов территориального общественного самоуправления.. В целом можно выделить три модели взаимосвязи, каждая из которых отражает особенности взаимодействия органов местной власти и ТОС, а также объем властных полномочий, который закрепляется за последними.. Первая модель отражает систему равноправных партнерских отношений между органами местной власти и органами ТОС. Совместная деятельность по оказанию муниципальных услуг гражданам, предопределяется общими целями и задачами развития локальной территории. Такая «модель партнерства (участия)», по мнению А.В. Алешкина характеризует систему местного самоуправления тех стран, которые в политико-правовом отношении строились «снизу – вверх» [1]. «Модель партнерства (участия)» для нашей страны является самой труднореализуемой в силу того, что система местного самоуправления, закрепленная в федеральном законе № 131-ФЗ, фактически продиктована «сверху» и является результатом деятельности органов государственной власти по реализации идеи о самостоятельном уровне публичной власти в границах муниципальных образований [13]. Вместе с тем, в тех субъектах РФ, где наблюдается высокая степень институционализации ТОС, модель предполагает высокий уровень сотрудничества как на региональном уровне, так и на уровне муниципального образования. Взаимодействие органов публичной власти с органами ТОС в данном случае предусматривает различные организационные формы:. - создание в составе органов власти профильных структуры по вопросам развития ТОС;. - создание совещательных органов по вопросам развития и функционирования ТОС при высших органах исполнительной власти или главе субъекта РФ;. - проведение региональных конкурсов проектов, реализуемых органами территориального общественного самоуправления и последующим их финансированием из регионального бюджета;. - передача органам ТОС некоторых хозяйственных функций на возмездной основе;. - материальные поощрения актива территориального общественного самоуправления;. - встречи и совещания должностных лиц органов местного самоуправления с представителями ТОС;. - информационная поддержка деятельности ТОС, а также издание и тиражирование методической, информационно – просветительской литературы.. Анализ «модели партнерства (участия)» взаимодействия органов местного самоуправления и органов ТОС позволяет говорить о наличии в рамках данной модели механизмов, позволяющих организовать систему взаимодействия институтов публичной власти и общественных структур на основе прямых и обратных связей, а также учитывать гражданские инициативы и запросы граждан при определении задач и направлений деятельности органов ТОС. Характерным показателем заинтересованности региональных и местных властей в развитии территориального общественного самоуправления является наличие долгосрочных целевых программ развития системы ТОС и системы местного самоуправления в целом. Территориально общественное самоуправление имеет возможность участия в местной жизни, а также определенные ресурсы для их реализации. Взамен ТОСы активно поддерживают существующую власть или относятся к ней достаточно лояльно.. Вторая, «агентская модель» предполагает, что главенствующая роль во взаимоотношениях между органами местного самоуправления и органами ТОС принадлежит первым. Подразумевается, что органы территориального самоуправления - это своеобразные «агенты» муниципальной власти и могут рассматриваться в качестве структурных (территориальных) подразделений аппарата муниципального управления. «Агентская модель» в степени реализуемая в рамках «советский политической системы» и отражающая диктат официальных органов власти по отношению к общественным структурам, не отвечает современным демократическим принципам построения взаимоотношений между властью и органами ТОС. Вместе с тем, зависимость органов ТОС от муниципальных органов может проявляться в организационно-паровом и финансовом аспектах.. В сравнении с «моделью участия» данный подход имеет более низкий уровень заинтересованности органов местного самоуправления в содействии развитию территориального общественного самоуправления. На муниципальном уровне выстраивается определенная четко зафиксированная односторонняя структура работы с ТОС. Наблюдается ограниченность муниципальных средств поддержки ТОС и иных инициатив граждан, что не позволяет финансировать большое количество мероприятий. Акцент делается на реализацию инициатив, предложенных домовыми комитетами по благоустройству локальной территории.. Отсутствие устойчивых отношений между органами местного самоуправления и органами ТОС, приводит к односторонней коммуникации и рассогласованности интересов в процессе разработки и реализации решений направленных на реализацию перспективных планов развития территории.. Третья модель - «модель взаимосвязи» (переходная) предусматривает самостоятельный и независимый характер деятельности по отношению к друг другу органов местного самоуправления и органов ТОС. При этом можно говорить об определенной взаимозависимости в осуществлении совместных мероприятий, ориентированных на социально-экономическое развитие локальной территории [3]. На сегодняшний день, по нашему мнению, это наиболее реализуемый вариант взаимодействия органов местной власти и органов ТОС, в силу несформированности системы ТОС и отсутствия единых подходов к его организации на уровне муниципалитета.. Данная модель, во-первых, характеризуется повышенной неопределенностью политики органов местной власти при решении вопросов организации деятельности территориального общественного самоуправления.. Во-вторых, отсутствием стабильного коммуникативного поля, которое бы обеспечивало постоянный информационный обмен между всеми уровнями местного самоуправления. В связи с этим отмечается повышенная динамика к трансформации ТОС в административно – общественные структуры – Советы территорий. Отличительной чертой организационной деятельности подобного рода Советов территорий является включение в их состав представителей местных администраций, а также представителей бизнес сообщества.. На сегодняшний день город Тюмень является областным центром, включающим в себя большую территорию и развитую инфраструктуру. Для Тюмени, как и для любого другого крупного города характерна тенденция отчуждения власти от населения. Решением создавшейся проблемы может являться такой институт как территориальное общественное самоуправление, выступая посредником между населением и властью, ТОС становится действенным механизмом взаимодействия в условиях крупных муниципальных образований.. Первые организации подобного рода в Тюмени появились в 1995 – 1996 гг. [15. с. 8]. Инициаторами их образования являлись активные граждане, которым была не безразлична городская среда. Так, в июне 1995 года в шестом микрорайоне на основе родительского комитета школы № 66, а также в районе Лесобазы в июне 1996, в одном из самых криминогенных районов города. В дальнейшем их примеру последовали активы других районов города. Так по предложению этих общественных формирований и при поддержке депутата района Лесобазы С. И. Сметанюка и Главы города Тюмени С. М. Киричука было принято решение о создании границ органов территориального общественного самоуправления. Таким образом первый нормативно-правовой акт в отношении территориального общественного самоуправления был принят в 1996 году, положив начало рождению важного пограничного института между властью и обществом.. В Тюмени территориальное общественное самоуправление регулируется в соответствии с Конституцией РФ, ст.27 Федерального закона 131-ФЗ, статьями 19, 27, 59 Устава города Тюмени от 16 марта 2005 г. № 162 [12], а также Положением о территориальном общественном самоуправлении в городе Тюмени, утвержденный решением Тюменской городской Думы от 25 ноября 2005 г № 275 [9].. На сегодняшний день в городе учреждены и осуществляют свою деятельность 48 органов ТОС, 18 из которых зарегистрированы в качестве юридических лиц. Территориальное общественное самоуправление реализуется в различных по размеру и статусу локальных территориях городского пространства - это и микрорайоны с многоэтажными жилыми домами и малые населенные пункты, входящие в состав городского округа город Тюмень. Главным образом формирование и деятельность ТОС осуществляется на окраинных и отдаленных районах города, например, таких как «Войновка», п. «Мелиораторов», п. «РТС», что в первую очередь связанно с тем, реализация программ комплексного развития города осуществляется по вектору «от центра к периферии». В отличии от центральных районов города, имеющих более развитую инфраструктуру и представляющих лицо города, проблемы развития городских окраин, по своему содержанию являются более сложными и требуют принятия комплексных, конструктивных по своему содержанию решений. Сложившийся механизм взаимодействия граждан и муниципальных органов не всегда позволяет в полной мере и оперативно решать локальные проблемы. В ситуациях, когда жители не удовлетворены решениями местных властей или не получают должного отклика с их стороны на свои общественные и жизненные запросы они объединяются в инициативные группы для донесения своих требований до органов местной власти в коллективной форме, становясь более активными и заинтересованными в поиске путей для решения насущных проблем. В «благополучных» же районах города люди замыкаются в себе, их активность, связанная с решением вопросов территориального развития, носит более пассивный, отстраненный характер.. Численность населения города Тюмени, проживающего в пределах установленных территорий деятельности ТОС, по состоянию на 01.01.2016 составляет 170 777 человек [8], однако активистов и граждан участвующих и вовлеченных в деятельность ТОС незначительна.. Как правило вопросы, по которым органы ТОС осуществляют свою инициативу достаточно разнообразны и зависят от потребностей жителей. В общем виде эти вопросы можно объединить в три группы: во-первых, это содержание и благоустройство территории проживания, во-вторых - организация культурно-досуговой деятельности жителей, в-третьих, защита прав и представительство интересов граждан, проживающих на территории ТОС в органах местного самоуправления.. Исключительной функцией органов ТОС является поддержка и развитие социально значимой общественной инициативы населения, вовлечение всех заинтересованных жителей локальной территории в решение социально-бытовых вопросов и вопросов жизнеобеспечения, создание условий для укрепления партнерских связей с органами местного самоуправления. Развитие и укрепление партнерских связей должно происходить на основе взаимодействия всех заинтересованных сторон - согласованного действия двух и более различных сторон правоотношений, которое направленно на достижение единой цели и проявляющееся через принятие решений и скоординированных действий. А. В Алешкин, определяет взаимодействие органов местного самоуправления и органов ТОС, как «взаимосвязанную деятельность органов власти и общественных органов, направленную на решение общественно – полезных, публичных задач местного значения. В свою очередь эти задачи связаны с улучшением жизни населения, с обеспечением экономического, социального и культурного развития муниципального образования» [2. c.148]. Помимо этого, систему взаимодействия органов муниципальной власти и органов ТОС можно охарактеризовать как процесс, направленный на выработку эффективных механизмов для реализации совместных действий по решению вопросов развития локальной территории. Однако сложность достижения целей данного взаимодействия определяется отсутствием четко определенных технологий и организационных форм соучастия местной администрации и органов ТОС. Так Т. М. Бялкина указывает на то что приоритетным направлением в формировании местного самоуправления должно стать закрепление как в региональном законодательстве, так и в системе муниципальных правовых актов действенных форм и механизмов взаимодействия органов местного самоуправления и органов ТОС [5. с. 49]. Исходя из этого, для построения наиболее эффективных механизмов совместной реализации планов развития территории требуется, прежде всего, четкое разграничение полномочий муниципальных органов власти и организационных структур, обеспечивающих деятельность ТОС. В этой связи совершенствование действующих механизмов сотрудничества органов местного самоуправления и органов ТОС является достаточно актуальной задачей системы муниципального управления.. В связи с тем, что в российских муниципалитетах не сложилось единого подхода и четко определенной модели, обеспечивающих реализацию механизмов взаимодействия органов местного самоуправления и органов территориального общественного самоуправления для исследования мы будем отталкиваться от анализа содержания базовых нормативно правовых актов, регулирующих сферу этого взаимодействия, проанализируем отчеты администрации города Тюмени о деятельности органов общественного самоуправления в г. Тюмени, определим основные направления  взаимодействия органов местного самоуправления г. Тюмени и органов ТОС и представим описание сложившихся и реализуемых механизмов взаимодействия.. Под механизмами взаимодействия мы будем понимать процесс обеспечивающий связь между субъектами, их общее действие [14. с. 193].. На основании анализа содержания нормативно – правовых актов, а также отчетов администрации города Тюмени о деятельности органов территориального общественного самоуправления в г. Тюмени были определены следующие направления взаимодействия:. - с 2015 года действует соглашение о взаимодействии между территориальными органами Администрации города Тюмени и некоммерческим партнёрством «Палата представителей органов ТОС города Тюмени» в части согласования работы по благоустройству города;. - органы ТОС оказывают помощь в решении социально-значимых вопросов по уборке территории, вывозу мусора и поддержанию санитарного состояния территорий;. - органы ТОС организуют работу по поддержанию и улучшению общественного порядка и общественной безопасности;. - органы ТОС организуют досуговые и спортивные мероприятия, привлекая для участия в них население, а также поддерживают развитие массовой физической культуры и спорта;. - проведение управами административных округов Администрации города Тюмени заседаний «круглых столов» по вопросам взаимодействия органов ТОС, квартальных, участковых и т.д. Целью проведения «круглых столов» является получение информации о проблемных вопросах территорий специалистами управ административных округов;. - председатели органов ТОС принимают участие в публичных слушаниях, проводимых администрацией города Тюмени, сотрудничают с депутатами городской Думы, участковыми уполномоченными полиции, инженерами отделов имущественных комплексов (квартальными) и представителями средств массовой информации;. - органы ТОС принимают активное участие в ежегодно проводимом администрацией города Тюмени конкурсе на соискание муниципального гранта.. Исходя из действующих нормативно – правовых актов г. Тюмени основным органом исполнительной власти, оказывающим поддержку и содействие в развитии территориального общественного самоуправления, является администрация города Тюмени. На территориях административных округов основную работу (координационную, методическую, организационную) с органами территориального общественного самоуправления призваны выполнять управы административных округов.. Взаимодействие администрации г. Тюмени, управ административных округов с органами ТОС происходит по множеству вопросов, которые условно можно объединить в три группы. Первая группа: взаимодействие по вопросам правового регулирования организации и осуществления территориального общественного самоуправления. Вторая группа: взаимодействие по решению отдельных социально-значимых вопросов, отнесенных к вопросам местного значения. Третья группа: взаимодействие по вопросам выделения средств бюджета муниципального образования по реализации гражданских инициатив.. Первая группа представляется собой начальный этап взаимодействия по учреждению территориального общественного самоуправления. В целях обеспечения взаимодействия, исходя из данных Положения о территориальном общественном самоуправлении в г. Тюмени органы местного самоуправления реализуют следующие механизмы: оказывают организационную, координирующую и методическую помощь при проведении собраний, конференций граждан, создании органов ТОС. К примеру, для организации процесса создания новых органов территориального общественного самоуправления специалистами управы центрального административного округа города Тюмени совместно с Советом ТОС п. «Мелиораторов» был разработан и реализован проект методического пособия который вобрал в себя всю необходимую информацию в сфере территориального общественного самоуправления, также в нем был представлен весь необходимый набор образцов документов для создания и дальнейшего функционирования органов ТОС. Как показывает практика, чаще всего механизмом для создания территориального общественного самоуправления является коммуникативный канал между представителями органов местной власти и инициативными жителями. Данный механизм представляет двустороннюю связь, которая отражается в сотрудничестве между инициативной группой и депутатом представительного органа муниципального образования.. Вторая группа, обозначенная как взаимодействие по решению наиболее значимых вопросов представляет собой самый обширный блок. В нее входят пять подгрупп:. - взаимодействие в рамках организации работ по благоустройству;. - взаимодействие по работе с социально – незащищенными группами населения;. - взаимодействие по организации досуга населения по месту жительства;. -взаимодействие в работе по поддержанию и улучшению общественного порядка;. - взаимодействие по обмену информацией (публичные слушания, круглые столы, и другое информационное и координационное взаимодействие).. В области благоустройства большой вклад вносит Соглашение № 11(15) о взаимодействии между территориальными органами администрации г. Тюмени и некоммерческим партнерством «Палата представителей органов ТОС города Тюмени» [8]. В целях обеспечения взаимодействия реализуются следующие механизмы: привлечение органов ТОС для участия при проведении обследования технического состояния дворовых территорий в целях осуществления их дальнейшего благоустройства, информирование представителей органов ТОС об участии в приемке работ посредством визуального осмотра результата, привлечение органов ТОС для участия в контроле качества выполненных работ, органы ТОС собирают и обобщают мнения жителей по вопросам планируемого благоустройства и т.д.. Координация и согласование направлений деятельности органов ТОС и органов местного самоуправления по вопросам благоустройства предусматривает двустороннюю систему коммуникации территориальных органов администрации города и жителей, через организационные структуры ТОС.. Советом ТОС в управу административного округа направляется запрос с проектом - предложением по благоустройству того или иного объекта, данный запрос проходит стадию рассмотрения, затем выносится определенное решение. Существует и обратная схема, когда Совет ТОС приглашается органами местного самоуправления на круглый стол для обсуждения какого-либо проекта.. Совместные действия органов местного самоуправления и органов ТОС позволяют повысить эффективность реализации проектов благоустройства локальных территорий городского пространства начиная от ремонта и реконструкции дорог до благоустройства и ландшафтного дизайна придомовых территорий и скверов. Существенную помощь органы ТОС оказывают в организации мероприятий и работ по уборке территорий, привлекая население к участию в общегородских и районных субботниках. Управы же со своей стороны выделяют необходимый инвентарь и агитационные материалы для оповещения жителей.. Говоря о взаимодействии по вопросам организации досуга, работы с социально-незащищенными группами населения и по вопросам поддержания и улучшения общественного порядка можно выделить следующие механизмы:. - создание ветеранских организаций на территориях ТОС (п. «Верхний бор», п. «Березняки», «Ватутино»);. - определены списочные составы ветеранов, с которыми при поддержке органов местного самоуправления проводится следующая работа: организуются различные мероприятия, организуются выезды и экскурсии и т.д. [16. с. 81].. В области досуга в течении последних нескольких лет Управы проводят различные конкурсы, задачей которых является с одно стороны расширение круга лиц, участвующих в территориальном общественном самоуправлении, а с другой – развитие системы социальных взаимосвязей между гражданами, гражданами и органами местной власти. Так Управой ЦАО были проведены такие конкурсы как: «Цветущий округ», «Новогодняя фантазия», «Снежная семейка» и т. д.. Организационной основой механизмов взаимодействия выступают консультативно – совещательные формы прежде всего посредством проведения администрацией г. Тюмени совещаний, совместных рабочих встреч, тематических семинаров, направленных на получение информации о проблемных вопросах территорий специалистами управ административных округов.. Для реализации органами ТОС какого-либо мероприятия, несомненно, важна материальная поддержка, поэтому третья группа раскрывает механизмы взаимодействия по вопросам финансирования органов ТОС. Одной из форм поддержки деятельности ТОС является предоставление муниципальных грантов, конкурс на предоставление которых администрация города проводит ежегодно. В рамках данного направления со стороны органов местного самоуправления проводится следующая работа:. - подготовка плана на получение муниципального гранта;. - проводятся совещания с органами ТОС по подготовке и участии в конкурсе;. - организуется консультирование по техническим и организационным вопросам подготовки, подачи и реализации выигравших грантов;. - контроль за ходом и сроками подготовки и подачи проектов.. Конкурс на соискание муниципального гранта регулируется Положением о муниципальном гранте в городе Тюмени от 25 февраля 2010 г. № 439 [10]. В целом механизм предоставления муниципального гранта достаточно отлажен и урегулирован на муниципальном уровне. Важную роль в финансировании органов ТОС играет некоммерческое партнерство «Палата представителей органов ТОС г. Тюмени». Территориальное общественное самоуправление, создаваемое на малых территориях, как правило не приобретает статус юридического лица это становится причиной невозможности участия его в различных конкурсах грантов, получения финансовой поддержки со стороны администрации г. Тюмени. Для решения данной проблемы был открыт расчетный счет в Палате представителей ТОС. г Тюмени и через нее любой орган территориального общественного самоуправления может получить финансовую поддержку. Денежные средства перечисляются на расчетные счета органов ТОС и Палаты на основании договоров субсидирования, заключенных с администрацией г. Тюмени [8].. Говоря о некоммерческом партнерстве «Палата представителей органов ТОС г. Тюмени», мы склонны рассматривать Палату, как основной организационный механизм, обеспечивающий взаимосвязь органов местного самоуправления и органов территориального общественного самоуправления. Деятельность палаты регулируется Уставом некоммерческого партнерства «Палата представителей органов ТОС г. Тюмени» от 22 мая 2009 г. №1. Особая роль палаты, как элемента системы взаимодействия в организационных структур и граждан на муниципальном уровне определена целями деятельности палаты: обеспечение взаимосвязи органов местного самоуправления с населением города, координация нормотворческой и общественной деятельности органов территориального общественного самоуправления с деятельностью исполнительного и представительного органа самоуправления и общественных организаций, внесение предложений в органы государственной власти и местного самоуправления по вопросам жизнедеятельности города [8]. На ежеквартальных заседаниях Палаты рассматриваются различные вопросы о взаимодействии органов территориального общественного самоуправления с различными структурами администрации города.. Подводя итог стоит отметить, дальнейшее развитие института ТОС и механизмов взаимодействия ТОС с органами местного самоуправления должно определяться, с одной стороны спецификой самого муниципального образования, начиная от демографической ситуации, уровня экономического развития, социальной инфраструктуры, заканчивая политической культурой населения, с другой стороны – политической и правовой позиции органов местного самоуправления и органов государственной власти субъекта РФ, отражающей их заинтересованность в расширении сети ТОС.. В качестве механизмов, обеспечивающих, по нашему мнению, дальнейшее развитие системы ТОС могут считаться:. - содействие органами местного самоуправления жителям в создании ТОС, посредством помощи в проведении собраний, конференций, сходов граждан; оказание содействия гражданам, проживающим в границах учрежденного ТОС, в осуществлении территориального общественного самоуправления;. - закрепление за органами местного самоуправления возможности передачи отдельных полномочий органам ТОС; определение сфер совместной деятельности по решению вопросов местного значения на локальной территории; передача финансовых и материальных средств органам ТОС;. - оказание консультационной, координационной, методической и организационной помощи органам ТОС по вопросам осуществления их деятельности; обеспечение нормативно-правовой базы для работы ТОС.. Система взаимодействия органов местного самоуправления г. Тюмени и органов ТОС определяется нами, как процесс, основанный на договорных началах и осуществляемый в законодательных рамках. В основе взаимодействия лежат вопросы, которые имеют общественно-полезную значимость и направленны на решение вопросов местного значения в целях улучшения жизни граждан, а также на развитие социального, экономического и культурного благополучия локальных территорий муниципального образования.. Обобщая сложившиеся и реализуемые механизмы и формы взаимодействия органов местного самоуправления и органов ТОС:. - во-первых, можно выделить коммуникативный канал, или консультативно - совещательный механизм, отвечающий за создание и дальнейшую связь органов ТОС и органов местного самоуправления посредством проведения различных совещаний, «круглых столов», семинаров. Связь в данном случае является двусторонней, так как обеспечивает взаимный обмен информацией;. - во-вторых, стоит выделить механизм контроля, например, со стороны органов местного самоуправления он может проявляться в виде запроса отчета об использовании средств гранта, со стороны органов территориального общественного самоуправления в виде контроля за выполнением работ в области благоустройства;. - в-третьих - односторонний механизм в форме финансовой поддержки, например, субсидий для реализации органами ТОС социально – значимых мероприятия. Указанные механизмы могут проявляться в различных организационных формах взаимодействия. Главным остается то, что взаимодействие органов местного самоуправления и ТОС является открытым, взаимообусловленным, двусторонним процессом, его субъекты постоянно осуществляют поиск новых перспективных направлений сотрудничества.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