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Теоретико-методологические подходы к исследованию  имиджа представителей власти (на примере имиджа сотрудника полиции)</w:t>
      </w:r>
    </w:p>
    <w:p>
      <w:r>
        <w:rPr>
          <w:b/>
        </w:rPr>
        <w:t xml:space="preserve">Человек: </w:t>
      </w:r>
      <w:r>
        <w:t>Автор статьи обратил внимание на одну из актуальных тем на сегодняшний день, связанной с созданием имиджа. В истории науки рассматривались предпосылки становления образа лица, занимающегося профессиональным трудом. В статье представлены два подхода к изучению имиджа. Один из них – это философский подход, другой – социологический. В ходе сопоставления философских воззрений и социологических взглядов с образом сотрудника полиции, автор отмечает схожесть основных требований к формированию имиджа. Методологической базой явились общенаучные и частнонаучные методы. К первой группе отнесем анализ, обобщение, сравнение, описание. Ко второй - анкетный опрос. Исследуя мнение студенческой молодежи о деятельности полиции, автор приходит к выводу, что общественное мнение не позволяет создать определенного образа изучаемого объекта, а является лишь средством его оценки, на основе имеющихся критериев. А имидж представлен как совокупность индивидуально-психологических характеристик, позволяющих выполнять профессиональные задачи.</w:t>
      </w:r>
    </w:p>
    <w:p>
      <w:r>
        <w:rPr>
          <w:b/>
        </w:rPr>
        <w:t xml:space="preserve">Key words: </w:t>
      </w:r>
      <w:r>
        <w:t>имидж, общественный, мнение, сотрудник полиции, профессиональный, требования, подготовка, государственный, принципы, поведение</w:t>
      </w:r>
    </w:p>
    <w:p>
      <w:r>
        <w:t>=================================</w:t>
      </w:r>
    </w:p>
    <w:p>
      <w:r>
        <w:rPr>
          <w:b/>
        </w:rPr>
        <w:t xml:space="preserve">FastText_KMeans_Clean: </w:t>
      </w:r>
      <w:r>
        <w:t>"Однако толпа, чтобы повиноваться внушению, должна быть подготовлена к этому раньше известными обстоятельствами, и главное – надо, чтобы тот, кто хочет увлечь ее за собой, обладал особенным качеством, известным под именем обаяния" [Лебон]. - скорее положительно, чем отрицательно (47,9%);. Хотелось бы отметить, что рассматривая взаимосвязь имиджа, как индивидуально сложившийся образ, включающий особенности профессиональной деятельности, достоинства, качества, характеристики, и общественного мнения, как собирательный образ, который формируется с учетом конкретных ожиданий, важную роль в формировании конечного образа должны оказывать именно личностно-психологические компоненты. Иными словами, проведенное исследование не дает полной информации об имидже сотрудника полиции, однако, отражает перспективу поступления на службу в органы внутренних дел ныне студенческой молодежи.</w:t>
      </w:r>
    </w:p>
    <w:p>
      <w:r>
        <w:rPr>
          <w:b/>
        </w:rPr>
        <w:t xml:space="preserve">Key words part: </w:t>
      </w:r>
      <w:r>
        <w:t>0.75</w:t>
      </w:r>
    </w:p>
    <w:p>
      <w:r>
        <w:t>=================================</w:t>
      </w:r>
    </w:p>
    <w:p>
      <w:r>
        <w:rPr>
          <w:b/>
        </w:rPr>
        <w:t xml:space="preserve">FastText_KMeans_Raw/: </w:t>
      </w:r>
      <w:r>
        <w:t>"Однако толпа, чтобы повиноваться внушению, должна быть подготовлена к этому раньше известными обстоятельствами, и главное – надо, чтобы тот, кто хочет увлечь ее за собой, обладал особенным качеством, известным под именем обаяния" [Лебон]. - положительно (12,9%);. Хотелось бы отметить, что рассматривая взаимосвязь имиджа, как индивидуально сложившийся образ, включающий особенности профессиональной деятельности, достоинства, качества, характеристики, и общественного мнения, как собирательный образ, который формируется с учетом конкретных ожиданий, важную роль в формировании конечного образа должны оказывать именно личностно-психологические компоненты. Иными словами, проведенное исследование не дает полной информации об имидже сотрудника полиции, однако, отражает перспективу поступления на службу в органы внутренних дел ныне студенческой молодежи.</w:t>
      </w:r>
    </w:p>
    <w:p>
      <w:r>
        <w:rPr>
          <w:b/>
        </w:rPr>
        <w:t xml:space="preserve">Key words part: </w:t>
      </w:r>
      <w:r>
        <w:t>0.75</w:t>
      </w:r>
    </w:p>
    <w:p>
      <w:r>
        <w:t>=================================</w:t>
      </w:r>
    </w:p>
    <w:p>
      <w:r>
        <w:rPr>
          <w:b/>
        </w:rPr>
        <w:t xml:space="preserve">FastText_PageRank_Clean/: </w:t>
      </w:r>
      <w:r>
        <w:t>[Аристотель, 1998, с. 284-285]. - беспристрастность;. - социальный статус сотрудника ОВД (12,1%);. - положительно (12,9%);. - отрицательно (4,6%);. - затруднились ответить (17,1%). - социальная реклама (наружная реклама, аудио- и видеоролики, имиджевая печатная продукция) (12,9%). - раскрываемость преступлений (40,4%);.</w:t>
      </w:r>
    </w:p>
    <w:p>
      <w:r>
        <w:rPr>
          <w:b/>
        </w:rPr>
        <w:t xml:space="preserve">Key words part: </w:t>
      </w:r>
      <w:r>
        <w:t>0.5</w:t>
      </w:r>
    </w:p>
    <w:p>
      <w:r>
        <w:t>=================================</w:t>
      </w:r>
    </w:p>
    <w:p>
      <w:r>
        <w:rPr>
          <w:b/>
        </w:rPr>
        <w:t xml:space="preserve">FastText_PageRank_Raw/: </w:t>
      </w:r>
      <w:r>
        <w:t>[Аристотель, 1998, с. 284-285]. К ним могут быть отнесены следующие:. - беспристрастность;. Методы исследования: анализ, обобщение, описание, анкетный опрос. - положительно (12,9%);. - отрицательно (4,6%);. - затруднились ответить (17,1%). - раскрываемость преступлений (40,4%);.</w:t>
      </w:r>
    </w:p>
    <w:p>
      <w:r>
        <w:rPr>
          <w:b/>
        </w:rPr>
        <w:t xml:space="preserve">Key words part: </w:t>
      </w:r>
      <w:r>
        <w:t>0.45</w:t>
      </w:r>
    </w:p>
    <w:p>
      <w:r>
        <w:t>=================================</w:t>
      </w:r>
    </w:p>
    <w:p>
      <w:r>
        <w:rPr>
          <w:b/>
        </w:rPr>
        <w:t xml:space="preserve">Mixed_ML_TR/: </w:t>
      </w:r>
      <w:r>
        <w:t>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Представление о том, что положительный имидж может быть сформирован только при наличии определенных знаний, является актуальным и в настоящее время. В этой связи личные возможности каждого конкретного сотрудника остаются не раскрыты, что способствует формированию искаженного образа. В большинстве случаев оценивается не каждый сотрудник в отдельности, обладатель профессиональных знаний, навыков и умений, а государственный институт, например, Министерство внутренних дел в целом, территориальный органа внутренних дел, отдел полиции. Рассмотрев философские взгляды на личность государственного деятеля, приходим к выводу, что внимание уделялось на формирование образа представителя власти с учетом существующих нравственных ценностей, уклада жизни, развитости общества того или иного исторического периода. При выполнении служебных обязанностей сотрудник полиции демонстрирует личностные и профессиональные качества, которые оцениваются другими людьми, исходя из субъективного представления: каким должен быть полицейский. Иными словами, проведенное исследование не дает полной информации об имидже сотрудника полиции, однако, отражает перспективу поступления на службу в органы внутренних дел ныне студенческой молодежи.</w:t>
      </w:r>
    </w:p>
    <w:p>
      <w:r>
        <w:rPr>
          <w:b/>
        </w:rPr>
        <w:t xml:space="preserve">Key words part: </w:t>
      </w:r>
      <w:r>
        <w:t>0.7</w:t>
      </w:r>
    </w:p>
    <w:p>
      <w:r>
        <w:t>=================================</w:t>
      </w:r>
    </w:p>
    <w:p>
      <w:r>
        <w:rPr>
          <w:b/>
        </w:rPr>
        <w:t xml:space="preserve">MultiLingual_KMeans/: </w:t>
      </w:r>
      <w:r>
        <w:t>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Представление о том, что положительный имидж может быть сформирован только при наличии определенных знаний, является актуальным и в настоящее время. В этой связи личные возможности каждого конкретного сотрудника остаются не раскрыты, что способствует формированию искаженного образа. Рассмотрев философские взгляды на личность государственного деятеля, приходим к выводу, что внимание уделялось на формирование образа представителя власти с учетом существующих нравственных ценностей, уклада жизни, развитости общества того или иного исторического периода.</w:t>
      </w:r>
    </w:p>
    <w:p>
      <w:r>
        <w:rPr>
          <w:b/>
        </w:rPr>
        <w:t xml:space="preserve">Key words part: </w:t>
      </w:r>
      <w:r>
        <w:t>0.65</w:t>
      </w:r>
    </w:p>
    <w:p>
      <w:r>
        <w:t>=================================</w:t>
      </w:r>
    </w:p>
    <w:p>
      <w:r>
        <w:rPr>
          <w:b/>
        </w:rPr>
        <w:t xml:space="preserve">Multilingual_PageRank/: </w:t>
      </w:r>
      <w:r>
        <w:t>Для поступающих на службу устраивалось испытание: написание поэмы в течение двух-трех суток из 60 слов без книг и пособий, сочинения об историческом событии и трактат на отвлеченную тему. [Аристотель, 1998, с. 284-285]. - не допускать личной заинтересованности;. - не держись со "своими" официально;. По структуре анкета включала 45 вопросов, из которых 5 – социальный паспорт респондентов. Численность учащихся, получающих высшее профессиональное образование в государственных образовательных учреждениях, на конец 2017 года составила 69365 человек[1]. При этом 62,9% респондентов указали, что по окончанию образовательного учреждения не рассматривают для себя перспективным поступление на службу в ОВД. - отрицательно (4,6%);.</w:t>
      </w:r>
    </w:p>
    <w:p>
      <w:r>
        <w:rPr>
          <w:b/>
        </w:rPr>
        <w:t xml:space="preserve">Key words part: </w:t>
      </w:r>
      <w:r>
        <w:t>0.55</w:t>
      </w:r>
    </w:p>
    <w:p>
      <w:r>
        <w:t>=================================</w:t>
      </w:r>
    </w:p>
    <w:p>
      <w:r>
        <w:rPr>
          <w:b/>
        </w:rPr>
        <w:t xml:space="preserve">RuBERT_KMeans_Without_ST/: </w:t>
      </w:r>
      <w:r>
        <w:t>Мнение о деятельности сотрудников полиции в большей степени зависит от внешних факторов (положительное или отрицательное отношение к сотрудникам ОВД в целом, наличие близких родственников из числа сотрудников, влияние СМИ и др.). Несмотря на то, что само слово "имидж" стало употребляться в научной, деловой, публицистической речи приблизительно в середине прошлого столетия, уже на ранних этапах развития общества складывались представления о должном поведении в зависимости от своего социального статуса, а основным умением в деятельности государственных лиц во все времена являлось воздействие на массовое сознание. "Машина управления, подобно всякой машине, нуждается в программе, которую ей может задать только экстраординарная способность, выделяющая индивида среди остальных, не столько приобретенная им, сколько дарованная ему – природой, богом, судьбой" [Вебер]. - увеличение количества выходящих в СМИ материалов правоохранительной тематики (13,2%);.</w:t>
      </w:r>
    </w:p>
    <w:p>
      <w:r>
        <w:rPr>
          <w:b/>
        </w:rPr>
        <w:t xml:space="preserve">Key words part: </w:t>
      </w:r>
      <w:r>
        <w:t>0.75</w:t>
      </w:r>
    </w:p>
    <w:p>
      <w:r>
        <w:t>=================================</w:t>
      </w:r>
    </w:p>
    <w:p>
      <w:r>
        <w:rPr>
          <w:b/>
        </w:rPr>
        <w:t xml:space="preserve">RuBERT_KMeans_With_ST/: </w:t>
      </w:r>
      <w:r>
        <w:t>Как правило, любое общение с сотрудником полиции носит вынужденный характер, поэтому такие элементы, как культура речи, внешний вид, профессиональная образованность, дипломатичность и др., влияют на формирование доверия и к сотруднику полиции, и к федеральному органу исполнительной власти в сфере внутренних дел. "Управление с помощью знаний приводит к смутам. - улучшение внешнего вида сотрудников, их манеры общения с гражданами (40,4%);. Таким образом, рассмотрев теоретико-методологические подходы к исследованию имиджа представителей власти, в частности имиджа сотрудника полиции, сделаны выводы, во-первых, информация, транслируемая из внешних источников (СМИ), может не соответствовать реальной действительности.</w:t>
      </w:r>
    </w:p>
    <w:p>
      <w:r>
        <w:rPr>
          <w:b/>
        </w:rPr>
        <w:t xml:space="preserve">Key words part: </w:t>
      </w:r>
      <w:r>
        <w:t>0.65</w:t>
      </w:r>
    </w:p>
    <w:p>
      <w:r>
        <w:t>=================================</w:t>
      </w:r>
    </w:p>
    <w:p>
      <w:r>
        <w:rPr>
          <w:b/>
        </w:rPr>
        <w:t xml:space="preserve">RUBERT_page_rank_Without_ST/: </w:t>
      </w:r>
      <w:r>
        <w:t>Главный принцип мудрого управления – недеяние. [Аристотель, 1998, с. 284-285]. К ним могут быть отнесены следующие:. В свою очередь имидж тоже может выступать в качестве механизма социального регулятора. - затруднились ответить (17,1%).</w:t>
      </w:r>
    </w:p>
    <w:p>
      <w:r>
        <w:rPr>
          <w:b/>
        </w:rPr>
        <w:t xml:space="preserve">Key words part: </w:t>
      </w:r>
      <w:r>
        <w:t>0.55</w:t>
      </w:r>
    </w:p>
    <w:p>
      <w:r>
        <w:t>=================================</w:t>
      </w:r>
    </w:p>
    <w:p>
      <w:r>
        <w:rPr>
          <w:b/>
        </w:rPr>
        <w:t xml:space="preserve">RUBERT_page_rank_With_ST/: </w:t>
      </w:r>
      <w:r>
        <w:t>В меньшей степени – от внутренних факторов, например, конфликтные ситуации с сотрудниками полиции. К ним могут быть отнесены следующие:. - скорее положительно, чем отрицательно (47,9%);. - скорее отрицательно, чем положительно (17,5%);. - затруднились ответить (17,1%).</w:t>
      </w:r>
    </w:p>
    <w:p>
      <w:r>
        <w:rPr>
          <w:b/>
        </w:rPr>
        <w:t xml:space="preserve">Key words part: </w:t>
      </w:r>
      <w:r>
        <w:t>0.55</w:t>
      </w:r>
    </w:p>
    <w:p>
      <w:r>
        <w:t>=================================</w:t>
      </w:r>
    </w:p>
    <w:p>
      <w:r>
        <w:rPr>
          <w:b/>
        </w:rPr>
        <w:t xml:space="preserve">RUSBERT_KMeans_Without_ST/: </w:t>
      </w:r>
      <w:r>
        <w:t>Исходя из данной тенденции, как нам видится, стирается образ человека, способного наблюдать за собой и окружающим миром, задавать вопросы, рассуждать, выводить гипотезы, находить аргументы. 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Согласно данного принципа, управляющие должны быть совершенными людьми: их отличают гуманность, чувство долга и справедливости, стремление к знаниям, верности, мягкости, уважение к старшим. - не допускать принятия решений из соображений личной заинтересованности, не совершать при выполнении служебных обязанностей поступки, вызывающие сомнение в объективности, справедливости и беспристрастности сотрудника, наносящие ущерб его репутации, авторитету федерального органа исполнительной власти в сфере внутренних дел;.</w:t>
      </w:r>
    </w:p>
    <w:p>
      <w:r>
        <w:rPr>
          <w:b/>
        </w:rPr>
        <w:t xml:space="preserve">Key words part: </w:t>
      </w:r>
      <w:r>
        <w:t>0.65</w:t>
      </w:r>
    </w:p>
    <w:p>
      <w:r>
        <w:t>=================================</w:t>
      </w:r>
    </w:p>
    <w:p>
      <w:r>
        <w:rPr>
          <w:b/>
        </w:rPr>
        <w:t xml:space="preserve">RUSBERT_KMeans_With_ST/: </w:t>
      </w:r>
      <w:r>
        <w:t>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Обратимся к учению Пифагора, являющегося сторонником аристократии как правления "лучших". В этой связи прослеживается взаимозависимость социальных норм, как внешнего регулятора, и личностных факторов, как внутреннего регулятора. - скорее отрицательно, чем положительно (17,5%);. В-четвертых, законодатель закрепляет одной из форм контроля – общественный контроль за деятельностью полиции, однако, в полной мере, реализовать его не представляется возможным, так как отсутствуют четко проработанные критерии.</w:t>
      </w:r>
    </w:p>
    <w:p>
      <w:r>
        <w:rPr>
          <w:b/>
        </w:rPr>
        <w:t xml:space="preserve">Key words part: </w:t>
      </w:r>
      <w:r>
        <w:t>0.65</w:t>
      </w:r>
    </w:p>
    <w:p>
      <w:r>
        <w:t>=================================</w:t>
      </w:r>
    </w:p>
    <w:p>
      <w:r>
        <w:rPr>
          <w:b/>
        </w:rPr>
        <w:t xml:space="preserve">RUSBERT_page_rank_Without_ST/: </w:t>
      </w:r>
      <w:r>
        <w:t>- беспристрастность;. - не держись со "своими" официально;. - положительно (12,9%);. - отрицательно (4,6%);. - иное (1,1%): благоприятный личный контакт с сотрудниками.</w:t>
      </w:r>
    </w:p>
    <w:p>
      <w:r>
        <w:rPr>
          <w:b/>
        </w:rPr>
        <w:t xml:space="preserve">Key words part: </w:t>
      </w:r>
      <w:r>
        <w:t>0.5</w:t>
      </w:r>
    </w:p>
    <w:p>
      <w:r>
        <w:t>=================================</w:t>
      </w:r>
    </w:p>
    <w:p>
      <w:r>
        <w:rPr>
          <w:b/>
        </w:rPr>
        <w:t xml:space="preserve">RUSBERT_page_rank_With_ST/: </w:t>
      </w:r>
      <w:r>
        <w:t>Как нам видится, подобная позиция актуальна в современном обществе. К ним могут быть отнесены следующие:. - беспристрастность;. - обеспечение общественного порядка на улицах (40,4%);. - иное (1,1%): благоприятный личный контакт с сотрудниками.</w:t>
      </w:r>
    </w:p>
    <w:p>
      <w:r>
        <w:rPr>
          <w:b/>
        </w:rPr>
        <w:t xml:space="preserve">Key words part: </w:t>
      </w:r>
      <w:r>
        <w:t>0.55</w:t>
      </w:r>
    </w:p>
    <w:p>
      <w:r>
        <w:t>=================================</w:t>
      </w:r>
    </w:p>
    <w:p>
      <w:r>
        <w:rPr>
          <w:b/>
        </w:rPr>
        <w:t xml:space="preserve">Simple_PageRank/: </w:t>
      </w:r>
      <w:r>
        <w:t>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Как правило, любое общение с сотрудником полиции носит вынужденный характер, поэтому такие элементы, как культура речи, внешний вид, профессиональная образованность, дипломатичность и др., влияют на формирование доверия и к сотруднику полиции, и к федеральному органу исполнительной власти в сфере внутренних дел. Согласно данного принципа, управляющие должны быть совершенными людьми: их отличают гуманность, чувство долга и справедливости, стремление к знаниям, верности, мягкости, уважение к старшим. Кроме этого, сотрудник полиции как в служебное, так и во внеслужебное время должен воздерживаться от любых действий, которые могут вызвать сомнение в его беспристрастности или нанести ущерб авторитету полиции. Несмотря на то, что само слово "имидж" стало употребляться в научной, деловой, публицистической речи приблизительно в середине прошлого столетия, уже на ранних этапах развития общества складывались представления о должном поведении в зависимости от своего социального статуса, а основным умением в деятельности государственных лиц во все времена являлось воздействие на массовое сознание. Из множества рекомендаций, сформулированных на протяжении нескольких столетий, при изучении имиджа современного полицейского легли в основу такие требования, как образованность, нравственность, гуманность, чувство долга, справедливость, беспристрастность.</w:t>
      </w:r>
    </w:p>
    <w:p>
      <w:r>
        <w:rPr>
          <w:b/>
        </w:rPr>
        <w:t xml:space="preserve">Key words part: </w:t>
      </w:r>
      <w:r>
        <w:t>0.85</w:t>
      </w:r>
    </w:p>
    <w:p>
      <w:r>
        <w:t>=================================</w:t>
      </w:r>
    </w:p>
    <w:p>
      <w:r>
        <w:rPr>
          <w:b/>
        </w:rPr>
        <w:t xml:space="preserve">TextRank/: </w:t>
      </w:r>
      <w:r>
        <w:t>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В большинстве случаев оценивается не каждый сотрудник в отдельности, обладатель профессиональных знаний, навыков и умений, а государственный институт, например, Министерство внутренних дел в целом, территориальный органа внутренних дел, отдел полиции. Мнение о деятельности сотрудников полиции в большей степени зависит от внешних факторов (положительное или отрицательное отношение к сотрудникам ОВД в целом, наличие близких родственников из числа сотрудников, влияние СМИ и др.). При выполнении служебных обязанностей сотрудник полиции демонстрирует личностные и профессиональные качества, которые оцениваются другими людьми, исходя из субъективного представления: каким должен быть полицейский. Хотелось бы отметить, что рассматривая взаимосвязь имиджа, как индивидуально сложившийся образ, включающий особенности профессиональной деятельности, достоинства, качества, характеристики, и общественного мнения, как собирательный образ, который формируется с учетом конкретных ожиданий, важную роль в формировании конечного образа должны оказывать именно личностно-психологические компоненты. Иными словами, проведенное исследование не дает полной информации об имидже сотрудника полиции, однако, отражает перспективу поступления на службу в органы внутренних дел ныне студенческой молодежи.</w:t>
      </w:r>
    </w:p>
    <w:p>
      <w:r>
        <w:rPr>
          <w:b/>
        </w:rPr>
        <w:t xml:space="preserve">Key words part: </w:t>
      </w:r>
      <w:r>
        <w:t>0.8</w:t>
      </w:r>
    </w:p>
    <w:p>
      <w:r>
        <w:t>=================================</w:t>
      </w:r>
    </w:p>
    <w:p>
      <w:r>
        <w:rPr>
          <w:b/>
        </w:rPr>
        <w:t xml:space="preserve">TF-IDF_KMeans/: </w:t>
      </w:r>
      <w:r>
        <w:t>В управлении могут участвовать только образованные государственные мужи, которые должны быть, как говорил Пифагор, не только знающими, но и гуманными. В большинстве случаев оценивается не каждый сотрудник в отдельности, обладатель профессиональных знаний, навыков и умений, а государственный институт, например, Министерство внутренних дел в целом, территориальный органа внутренних дел, отдел полиции. Рассмотрев философские взгляды на личность государственного деятеля, приходим к выводу, что внимание уделялось на формирование образа представителя власти с учетом существующих нравственных ценностей, уклада жизни, развитости общества того или иного исторического периода. Сотрудник полиции под воздействием внешних и внутренних факторов демонстрирует определенный стиль поведения. При выполнении служебных обязанностей сотрудник полиции демонстрирует личностные и профессиональные качества, которые оцениваются другими людьми, исходя из субъективного представления: каким должен быть полицейский. По мнению студенческом молодежи в наибольшей степени оказывает отрицательное воздействие на авторитет службы в ОВД:. - скорее положительно, чем отрицательно (47,9%);. При этом участники опроса отметили, что главным при оценке деятельности полиции должны быть:.</w:t>
      </w:r>
    </w:p>
    <w:p>
      <w:r>
        <w:rPr>
          <w:b/>
        </w:rPr>
        <w:t xml:space="preserve">Key words part: </w:t>
      </w:r>
      <w:r>
        <w:t>0.75</w:t>
      </w:r>
    </w:p>
    <w:p>
      <w:r>
        <w:t>=================================</w:t>
      </w:r>
    </w:p>
    <w:p>
      <w:r>
        <w:rPr>
          <w:b/>
        </w:rPr>
        <w:t xml:space="preserve">Текст: </w:t>
      </w:r>
      <w:r>
        <w:t xml:space="preserve">В современном высокотехнологичном мире огромный информационный ресурс является определяющим в формировании собственной когнитивной системы знаний об окружающем мире и самом себе. Фактически отсутствует необходимость искать новое знание, так как оно представлено в информационном потоке. Исходя из данной тенденции, как нам видится, стирается образ человека, способного наблюдать за собой и окружающим миром, задавать вопросы, рассуждать, выводить гипотезы, находить аргументы.. На протяжении многих тысячелетий сохранялся интерес к формированию профессионального имиджа человека. При этом в процессе жизнедеятельности происходит трансформация этих представлений. Субъективное отражение действительности формируется в ходе не только личного познания, но и под воздействием социума. В качестве внешних факторов, оказывающих наиболее сильное влияние на создание собственной картины мира, выступают средства массовой информации, интернет (в частности, социальные сети), компьютерные игры.. Следует отметить, что интерес к изучению образа сотрудника полиции вызван не только тем, что он является представителем государственной власти, но и тем, что взаимодействует с различными социальными группами при выполнении служебных задач. Так, например, сотрудники дорожно-патрульной и патрульно-постовой служб ежедневно вступают в коммуникацию с гражданами РФ, иностранными гражданами, лицами без гражданства. Как правило, любое общение с сотрудником полиции носит вынужденный характер, поэтому такие элементы, как культура речи, внешний вид, профессиональная образованность, дипломатичность и др., влияют на формирование доверия и к сотруднику полиции, и к федеральному органу исполнительной власти в сфере внутренних дел. Как считал А.Г. Лебон, изучавший психологию масс, для завоевания сознанием толпы важную роль играет личное обаяние. «Однако толпа, чтобы повиноваться внушению, должна быть подготовлена к этому раньше известными обстоятельствами, и главное –  надо, чтобы тот, кто хочет увлечь ее за собой, обладал особенным качеством, известным под именем обаяния» [Лебон]. Так, например, общественное мнение по оценке доверия к сотрудникам полиции составляет 57 % (данные приводятся Всероссийским центром изучения общественного мнения по состоянию на 9 ноября 2018 года). В этой связи, сотрудник полиции должен обладать некоторыми навыками общественного деятеля, способного вызвать доверие как у потерпевшего, так и нарушителя закона.. Взгляды философов к формированию образа государственного деятеля. Обратимся к учению Пифагора, являющегося сторонником аристократии как правления «лучших». В управлении могут участвовать только образованные государственные мужи, которые должны быть, как говорил Пифагор, не только знающими, но и гуманными.. Представление о том, что положительный имидж может быть сформирован только при наличии определенных знаний, является актуальным и в настоящее время. Так, граждане, впервые поступающие на службу в органы внутренних дел, проходят профессиональную подготовку, приобретая специальные знания, необходимые для выполнения служебных задач.. Один из древнекитайских философов Конфуций в основу своего политического учения заложил принцип добродетели – дэ, который распространяется на людей причастных к управлению. Согласно данного принципа, управляющие должны быть совершенными людьми: их отличают гуманность, чувство долга и справедливости, стремление к знаниям, верности, мягкости, уважение к старшим. Для поступающих на службу устраивалось испытание: написание поэмы в течение двух-трех суток из 60 слов без книг и пособий, сочинения об историческом событии и трактат на отвлеченную тему. Конфуций в своих рассуждениях стабильность в государственном управлении видел в четкой организации и формализации общественной деятельности. Мудрый правитель должен управлять с помощью воспитания у подданных чувства благоговения перед «ритуалом», то есть моральным законом, прибегая к насилию только как к последнему средству. Представляя общество иерархично, деля его на благородных и простолюдинов, «темных людей», Конфуций полагал, что каждый в соответствии со своим социальным статусом должен соблюдать свои обязанности. Отношения в государстве во всем должны быть подобными отношениям в хорошей семье: «Правитель должен быть правителем, подданный – подданным, отец – отцом, сын – сыном» [Конфуций ].. В современном государстве нет деления общества на страты, однако, при отборе на государственную службу к кандидатам предъявляются определенные требования. Например, к стажу работы, образованию, состоянию здоровья, возрасту. Для поступающих на службу в полицию проводятся испытания по теоретической и физической подготовкам по итогам индивидуального обучения.. Противоположную позицию занимал Лао-цзы, считавший, что различия между людьми должны быть упразднены. Если не возвеличивать способных, люди не станут соперничать. Мудрый управляя людьми, стремится, чтобы у них не было знаний и желаний, и чтобы те, кто имеет знания, не смели проявлять активность. Главный принцип мудрого управления – недеяние. «Управление с помощью знаний приводит к смутам. Управление без помощи знаний приносит покой» [Лао-цзы].. Как нам видится, подобная позиция актуальна в современном обществе. Мысль о том, что инициатива наказуема, распространена среди сотрудников органов внутренних дел. В этой связи личные возможности каждого конкретного сотрудника остаются не раскрыты, что способствует формированию искаженного образа.. Интересны этико-политические взгляды Сократа, которые основывались на том, что «власть должна принадлежать лучшим». Рассуждая о проблеме соотношения права и свободы, определял выдающуюся роль знаниям. Степень овладения знаниями, по Сократу, означала меру причастности людей к особому божественному образу  и, соответственно, уровень справедливости общественной жизни. Без знания нравственность не только не совершенна, но она прямо-таки не существует, и наоборот, когда знание полно, полна и нравственность. Сократ был первый, кто понял, что знание есть нечто большее, чем простое мнение.. Воззрения Сократа можно использовать при формировании имиджа сотрудника полиции. Так, одними из наиболее важных нравственно-этических принципов деятельности сотрудников полиции являются беспристрастность, гуманизм, уважение и терпимость.. Говоря о выборе своего профессионального пути, отметим, что важным является осознанность данного выбора, понимания сложностей, связанных с выполнением профессионального долга, а для сотрудника полиции зачастую это связано с риском для жизни и здоровья. Так, например, для достижения определенного познания Платон считал, что обучать какой-либо деятельности надо с раннего возраста, с целью постижения секретов мастерства. При этом профессионализм в любом деле у Платона складывается из трех аспектов «умение пользоваться вещью, умение ее изготовить и умение ее изобразить» [Платон, 2000, с. 195]. Для сотрудника полиции эти аспекты могут быть рассмотрены с позиции владения огнестрельным оружием и применением физической силы, умением быстро принимать самостоятельно решения и действовать в сложной оперативной обстановке в условиях ограниченного времени.. С позиции другого древнегреческого философа Аристотеля «образ настоящего государственного мужа больше всего связан с добродетелью, ибо он хочет делать граждан добродетельными и законопослушными. [Аристотель, 1998, с. 284-285]. В действиях сотрудника полиции тоже усматривается «добродетель» при проведении профилактической работы, направленной на предупреждение правонарушений, когда сотрудник призывает прекратить противоправные действия.. Философские воззрения Цицерона, как нам видится, очень четко раскрывают один из основных принципов деятельности полиции – это беспристрастность. Цицерон утверждал, что государственный правитель должен быть благоразумным, мудрым и справедливым. Разум – высшая и лучшая часть души «царский империй», обуздывающий все низменные чувства и страсти в человеке (алчность, жажду власти и славы и т.д.), «мятеж души». Цицерон писал, «при господстве мудрости нет места ни для страстей, ни для гнева, ни для необдуманных поступков» [Учение Цицерона]. В соответствии с требованиями законодательства сотрудник полиции должен проявлять уважение к национальным обычаям и традициям граждан, учитывать культурные и иные особенности различных этнических и социальных групп, религиозных организаций, способствовать межнациональному и межконфессиональному согласию. Кроме этого, сотрудник полиции как в служебное, так и во внеслужебное время должен воздерживаться от любых действий, которые могут вызвать сомнение в его беспристрастности или нанести ущерб авторитету полиции.. Требования к служебному поведению предъявляются и к сотрудникам полиции, которые лежат в основе формирования представлений о «хорошем» или «плохом» полицейском. В одной из своих работ «Государь» Н. Макиавелли прописал основные постулаты «как надлежит поступать государю, чтобы его почитали, за что государей восхваляют или порицают». Основная идея заключается в избрании определенной манеры поведения, в проявлении определенных качеств. Иными словами, создание образа государя способствовало реализации всей полноты власти. Приведем цитаты из труда Макиавелли «Государь»:  «самое главное для государя – постараться всеми своими поступками создать себе славу великого человека, наделенного умом выдающимся», «во  всех  людях, а особенно в  государях, стоящих выше прочих людей,  замечают  те  или иные  качества,  заслуживающие  похвалы или порицания» [Макиавелли].. Так, для сотрудников полиции  предусмотрены следующие требования:. - соблюдать и защищать права и свободы человека и гражданина;. - заботиться о сохранении своих чести и достоинства;. - не допускать принятия решений из соображений личной заинтересованности, не совершать при выполнении служебных обязанностей поступки, вызывающие сомнение в объективности, справедливости и беспристрастности сотрудника, наносящие ущерб его репутации, авторитету  федерального органа исполнительной власти в сфере внутренних дел;. - проявлять уважение, вежливость, тактичность по отношению к гражданам;. - соблюдать нейтральность, не оказывать предпочтение каким-либо политическим партиям, другим общественным объединениям, религиозным и иным организациям, профессиональным или социальным группам, гражданам;. - не допускать публичные высказывания, суждения и оценки, в том числе в средствах массовой информации, в отношении государственных органов, должностных лиц, политических партий, других общественных объединений, религиозных и иных организаций, профессиональных или социальных групп, граждан, если это не входит в его служебные обязанности и др.. Иные суждений имел М. Лютер, который вошел в историю Германии как реформатор образования. Его позиция сводилась к тому, что особенность политической организации заключается не в личности или исполнителе, а в службе или деле. Государственные институты, в сравнении с должностными лицами, постоянны. Распределение людей по службам часто (но далеко не всегда) совпадает с их распределением по сословиям.. Подобная позиция М. Лютера, в частности, реализуется при изучении общественного мнения. В большинстве случаев оценивается не каждый сотрудник в отдельности, обладатель профессиональных знаний, навыков и умений, а государственный институт, например, Министерство внутренних дел в целом, территориальный органа внутренних дел, отдел полиции. Мнение – это совокупность представлений. Мнение о деятельности сотрудников полиции в большей степени зависит от внешних факторов (положительное или отрицательное отношение к сотрудникам ОВД в целом, наличие близких родственников из числа сотрудников, влияние СМИ и др.). В меньшей степени – от внутренних факторов, например, конфликтные ситуации с сотрудниками полиции.. Рассмотрев философские взгляды на личность государственного деятеля, приходим к выводу, что внимание уделялось на формирование образа представителя власти с учетом существующих нравственных ценностей, уклада жизни, развитости общества того или иного исторического периода. Несмотря на то, что само слово «имидж» стало употребляться в научной, деловой, публицистической речи приблизительно в середине прошлого столетия, уже на ранних этапах развития общества складывались представления о должном поведении в зависимости от своего социального статуса, а основным умением в деятельности государственных лиц во все времена являлось воздействие на массовое сознание. На сегодняшний день рассматриваемая тема также остается актуальной. Из множества рекомендаций, сформулированных на протяжении нескольких столетий, при изучении имиджа современного полицейского легли в основу такие требования, как образованность, нравственность, гуманность, чувство долга, справедливость, беспристрастность.. Социологический подход к пониманию имиджа. Затрагивая вопрос о происхождении слова «имидж» отметим, что как средство психологического воздействия оно стало впервые употребляться в сфере предпринимательской деятельности. Однако, в связи с изменением общественных отношений в результате развития информационных технологий, появлением новых сфер деятельности, возросшей потребностью улучшить уровень и качество жизни, трансформацией ценностных ориентиров, имидж может быть рассмотрен как форма социальной регуляции и саморегуляции человеческого поведения.. С позиции социологического подхода приобретают важность социальные регуляторы, оказывающие воздействие на поведение людей.. Для полицейских можно выделить две группы социальных регуляторов. Во-первых, это нормативно закрепленные нормы поведения. К ним могут быть отнесены следующие:. -       беспристрастность;. -       принятие решений в рамках закона;. -       не допускать личной заинтересованности;. -       соблюдать речевую культуру при общении с гражданами и т. д.. Ко второй группе отнесем казуальные нормы (ситуативные, случайные). Один из американских социологов Э. Мэйо после проведенных Хоторнских экспериментов сформулировал нормы поведения для вновь принятых в производственный процесс. К ним отнесены:. -           не держись со «своими» официально;. -           не говори начальству то, что может навредить членам группы;. -           не общайся с начальством чаще, чем со «своими»;. -           не изготовляй изделий больше, чем твои товарищи.. Сотрудник полиции под воздействием внешних и внутренних факторов демонстрирует определенный стиль поведения. Поступив на службу в органы внутренних дел, гражданин Российской Федерации принимает Присягу, соблюдает нормы специального права. При выполнении служебных обязанностей сотрудник полиции демонстрирует личностные и профессиональные качества, которые оцениваются другими людьми, исходя из субъективного представления: каким должен быть полицейский. Весомую роль играет и уровень самоконтроля за своими действиями, поступками, словами. В этой связи прослеживается взаимозависимость социальных норм, как внешнего регулятора, и личностных факторов, как внутреннего регулятора. Личностные факторы включают в себя общий уровень развития, способность осуществлять самоконтроль, понимание профессионального долга. Поэтому общее представление о полицейском складывается из субъективно-объективных взглядов. Французский психолог, социолог А.Г. Лебон доминирующую роль отдавал личному обаянию для завоевания доверия масс, то немецкий социолог М. Вебер – харизме. «Машина управления, подобно всякой машине, нуждается в программе, которую ей может задать только экстраординарная способность, выделяющая индивида среди остальных, не столько приобретенная им, сколько дарованная ему – природой, богом, судьбой» [Вебер].. Таким образом, с позиции социологического подхода поведение человека регулируется социальными механизмами, такими как: социальные нормы, ценности, институты, организации. В свою очередь имидж тоже может выступать в качестве механизма социального регулятора. Иными словами, представить имидж в виде идеального объекта, сочетающего желаемые качества, тип личности, физические, психологические особенности, характер человека. Идеальный объект – это модель, к которой стремится изучаемый объект или исследуется соответствие данного объекта предложенной модели. В процессе анализа на соответствие, выявляются отличительные признаки между идеальным образом и реальным. Однако при всей кажущейся простоте сравнительного анализа между желанным и действительным, проблематично создать идеальную модель. Как нам видится, именно общественное мнение формирует идеальный образ полицейского, выступая в качестве общественной оценки, важной составляющей которой является контроль.. Мнение студенческой молодежи о деятельности полиции (на материалах города Иркутска). В соответствии с Планами научно-исследовательской работы Восточно-Сибирского института МВД России на 2018-2019 гг. проведены мероприятия по изучению мнения студенческой молодежи о деятельности полиции в г. Иркутске. Объект исследования: общественные отношения, связанные с деятельностью полиции. Предмет исследования: взгляды на деятельность современной полиции учащейся молодежи. Цель исследования: изучение мнение студенческой молодежи о деятельности полиции (на материалах г. Иркутска). Методы исследования: анализ,  обобщение, описание, анкетный опрос. По структуре анкета включала 45 вопросов, из которых 5 – социальный паспорт респондентов. Опросный лист содержал основные (открытые и закрытые), контрольные вопросы и вопросы-фильтры. Численность учащихся, получающих высшее профессиональное образование в государственных образовательных учреждениях, на конец 2017 года составила  69365 человек[1]. Выборочная совокупность – 382 респондента, при доверительном интервале 5%, доверительной вероятностью (точность) 95%.. Результаты обработки данных, полученных при опросе студенческой молодежи города Иркутска, о деятельности полиции выявлено.. По мнению студенческом молодежи в наибольшей степени оказывает отрицательное воздействие на авторитет службы в ОВД:. - отсутствие уважения к сотруднику ОВД (35,7%);. - влияние СМИ, т.к. чаще транслируется информация негативного характера о деятельности сотрудников ОВД (35%);. - низкий авторитет государственных органов в целом (22,1%);. - социальный статус сотрудника ОВД (12,1%);. - другие причины (6,8%): опыт взаимодействия с сотрудниками, привлечение к ответственности близких родственников.. При этом 62,9% респондентов указали, что по окончанию образовательного учреждения не рассматривают для себя перспективным поступление на службу в ОВД. Лишь для 37,1% опрошенных служба в ОВД является приоритетным направлениям в их трудовой деятельности.. В целом деятельность полиции студенческой молодежи оценивается следующим образом:. - положительно (12,9%);. - скорее положительно, чем отрицательно (47,9%);. - скорее отрицательно, чем положительно (17,5%);. - отрицательно (4,6%);. - затруднились ответить (17,1%).. По мнению молодежи на положительное отношение населения к полиции может повлиять:. - открытое обсуждение проблем правопорядка (46,8%);. - улучшение внешнего вида сотрудников, их манеры общения с гражданами (40,4%);. - проведение общественно-массовых мероприятий с участием ОВД (24,3%);. - увеличение количества выходящих в СМИ материалов правоохранительной тематики (13,2%);. - социальная реклама (наружная реклама, аудио- и видеоролики, имиджевая печатная продукция) (12,9%).. При этом участники опроса отметили, что главным при оценке деятельности полиции  должны быть:. - оказание помощи населению по любым вопросам (51,1%);. - оперативность реагирования на сообщения граждан (48,6%);. - раскрываемость преступлений (40,4%);. - обеспечение общественного порядка на улицах (40,4%);. - иное (1,1%): благоприятный личный контакт с сотрудниками. В ходе изучения мнения студенческой молодежи о деятельности полиции, был задан вопрос о личной безопасности респондентов.  Среди опрошенных 6,1% подвергались преступным посягательствам, из которых 29,4% обращались в органы внутренних дел, а 70,6% не стали обращаться в органы внутренних дел. Из общей численности обратившихся в органы внутренних дел 60% частично удовлетворены решением их проблем, 20% - не удовлетворены, 20% - полностью удовлетворены.. Из числа опрошенных, которые не обращались в органы внутренних дел (70,6%), к основным причинам отнесли незначительность понесенного ущерба (91,7%), неверие в то, что помогут (83,3%), нежелание огласки (66,7%), из-за боязни потерять много времени (41,7%), из-за боязни мести со стороны преступника (8,3%).. Участникам опроса предложено высказать свое мнение о полиции в целом. С тем, что полиция оказывает гражданам существенную помощь в решении их проблем согласились 44,3% опрошенных; 25,4%  считают, что помощь гражданам от полиции незначительная; 4,6% утверждают, что гражданам от полиции больше вреда, чем пользы; 25,7% - затруднились ответить.. Таким образом, рассмотрев теоретико-методологические подходы к исследованию  имиджа представителей власти, в частности имиджа сотрудника полиции, сделаны выводы, во-первых, информация, транслируемая из внешних источников (СМИ), может не соответствовать реальной действительности. Образ сотрудника полиции, созданный в современных художественных фильмах о полицейских буднях, искажает представление общественности о самом сотруднике и особенностях его служебной деятельности. В большинстве случаев формируется негативный образ представителя власти, а это влияет на авторитет ведомства в целом. Во-вторых, понимание роли личности в истории нашего государства, философские взгляды на требования к представителю власти наталкивают на осознание важности индивидуально-психологического компонента в формировании имиджа. Поэтому приоритетным направлением в создании положительного образа сотрудника полиции должная быть кадровая работа, связанная с качественным отбором на государственную службу. В-третьих, действия по созданию положительного имиджа следует начинать не с изменения общественного сознания (хотя подобные мероприятия имеют значение), а с личности представителя власти. В-четвертых, законодатель закрепляет одной из форм контроля – общественный контроль за деятельностью полиции, однако, в полной мере, реализовать его не представляется возможным, так как отсутствуют четко проработанные критерии. Хотелось бы отметить, что рассматривая взаимосвязь имиджа, как индивидуально сложившийся образ, включающий особенности профессиональной деятельности, достоинства, качества, характеристики, и общественного мнения, как собирательный образ, который формируется с учетом конкретных ожиданий, важную роль в формировании конечного образа должны оказывать именно личностно-психологические компоненты. Общественное мнение, на наш взгляд, это разновидность суждения, степень информированности, форма массового сознания, которое не позволяет дать точное представление об изучаемом объекте. Иными словами, проведенное исследование не дает полной информации об имидже сотрудника полиции, однако, отражает перспективу поступления на службу в органы внутренних дел ныне студенческой молодежи..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