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Теоретический анализ правовой социализации современной российской молодёжи</w:t>
      </w:r>
    </w:p>
    <w:p>
      <w:r>
        <w:rPr>
          <w:b/>
        </w:rPr>
        <w:t xml:space="preserve">Человек: </w:t>
      </w:r>
      <w:r>
        <w:t>Данная публикация подготовлена при финансовой поддержке Российского гуманитарного научного фонда (РГНФ) в рамках проекта №14-33-01001 "Габитус факультета" и социализация студентов классического университета (на примере Нижегородского государственного университета им. Н.И. Лобачевского)". В статье рассматриваются особенности правовой социализации молодёжи в России на современной этапе Предметом данного исследования выступает процесс правовой социализации современной российской молодёжи как процесс усваивания норм и правил современного общества. Несмотря на быстро растущее количество исследований молодёжной среди в современной науке, теоретическая проработка проблемы на данный момент недостаточно. В работе обсуждаются те основания, которые обуславливают специфику данного направления социализации и формируют особенности правовой социализации в России. В качестве методов данного исследования выступили теоретический анализ российской социологической, педагогической и психологической научной литературы. Данная работа представляет теоретические основы социализации молодёжи в области правоотношений. Установлено, что достижения в сфере правовой социализации могут свидетельствовать о наибольшей степени социализации личности молодого человека, поскольку именно здесь нравственное и правовое начало самосознания человека проявляются в наиболее глубоком взаимодействии.</w:t>
      </w:r>
    </w:p>
    <w:p>
      <w:r>
        <w:rPr>
          <w:b/>
        </w:rPr>
        <w:t xml:space="preserve">Key words: </w:t>
      </w:r>
      <w:r>
        <w:t>социализация молодёжи, правовая социализация, современная молодёжь, теоретические подходы, правосознание, правовое государство, гражданское общество, правовая культура, правоотношения, процесс социализации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Процесс каждодневного удовлетворения индивидом своих потребностей обладает правовыми аспектами, а основы правовой социализации индивида приобретают принципиальное значение в ситуации, когда важным становится избираемый ею путь удовлетворения: правомерный или неправомерный. Важнейшей особенностью правовой социализации является то, что освоение норм и принципов права, должно происходить таким образом, чтобы они имели смысл для самого индивида, и вошли в его собственную систему ценностей и представлений о мире, что помогает индивиду обрести навыки регулирования своего поведения на основе правовых норм [6, С. 47]. Социолог Куликова А.В. выделяет несколько видов моделей правовой социализации [11]:. Составной частью процесса социализации современной личности выступает правовое воспитание и формирование правовой культуры, которое происходит под воздействие социальной среды [6, С. 47] и осуществляется такими социальными институтами, как семья и образовательная система [4, С. 245] в лице школы и университета, а также различные учреждения дополнительного профессионального образования.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Процесс каждодневного удовлетворения индивидом своих потребностей обладает правовыми аспектами, а основы правовой социализации индивида приобретают принципиальное значение в ситуации, когда важным становится избираемый ею путь удовлетворения: правомерный или неправомерный. Важнейшей особенностью правовой социализации является то, что освоение норм и принципов права, должно происходить таким образом, чтобы они имели смысл для самого индивида, и вошли в его собственную систему ценностей и представлений о мире, что помогает индивиду обрести навыки регулирования своего поведения на основе правовых норм [6, С. 47]. Социолог Куликова А.В. выделяет несколько видов моделей правовой социализации [11]:. Составной частью процесса социализации современной личности выступает правовое воспитание и формирование правовой культуры, которое происходит под воздействие социальной среды [6, С. 47] и осуществляется такими социальными институтами, как семья и образовательная система [4, С. 245] в лице школы и университета, а также различные учреждения дополнительного профессионального образования.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Социолог Куликова А.В. выделяет несколько видов моделей правовой социализации [11]:. Можно выделить три составляющие нравственно-правовой социализации в ее динамической структуре. Правовое образование в ВУЗе выполняет две основные функции: 1) правовое образование гражданина страны, т. е. общегражданское правовое образование; 2) правовое образование профессионала. Во-второй функции проявляется формирование профессиональных компетенций необходимых профессионалам той или иной сферы [17]. В случае когда общество принимает эти регуляторы, нормы права функционируют, но тех в случаях когда общество их не принимает – дисфункциональные нормы права элиминируются [18]. Телепередачи могут воспроизводить судебные заседания, показывая не только суровое наказание за совершённое деяние, но и сам процесс судебного делопроизводства, что даёт возможность зрителям в случае возникновения необходимости обратиться в правоохранительные органы. Важнейшим результатом правовой социализации становится формирование правосознания индивида. На данном уровне социализации личности, ее десоциализация невозможна, или возможна только как сравнительно редкое исключение.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Социолог Куликова А.В. выделяет несколько видов моделей правовой социализации [11]:. Можно выделить три составляющие нравственно-правовой социализации в ее динамической структуре. Правовое образование в ВУЗе выполняет две основные функции: 1) правовое образование гражданина страны, т. е. общегражданское правовое образование; 2) правовое образование профессионала. Во-второй функции проявляется формирование профессиональных компетенций необходимых профессионалам той или иной сферы [17]. В случае когда общество принимает эти регуляторы, нормы права функционируют, но тех в случаях когда общество их не принимает – дисфункциональные нормы права элиминируются [18]. Телепередачи могут воспроизводить судебные заседания, показывая не только суровое наказание за совершённое деяние, но и сам процесс судебного делопроизводства, что даёт возможность зрителям в случае возникновения необходимости обратиться в правоохранительные органы. Важнейшим результатом правовой социализации становится формирование правосознания индивида. На данном уровне социализации личности, ее десоциализация невозможна, или возможна только как сравнительно редкое исключение.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Процесс социализации личности - усвоения общественных норм и ценностей, протекает на протяжении всей жизни индивида, но при этом важно отметить, что на ранних этапах формирования личности ее значение первостепенно, именно в периоды детства, юности и молодости закладывается основной потенциал личности, который всемерно будет оказывать влияние на всё ее последующее существование [5]. Составной частью процесса социализации современной личности выступает правовое воспитание и формирование правовой культуры, которое происходит под воздействие социальной среды [6, С. 47] и осуществляется такими социальными институтами, как семья и образовательная система [4, С. 245] в лице школы и университета, а также различные учреждения дополнительного профессионального образования. Правовая социализация молодого поколения является одним из приоритетных направлений развития современного гражданского общества и правового государства, что отражено в Основах государственной политики Российской Федерации в сфере развития правовой грамотности и правосознания граждан, которые были утверждены Президентом Российской Федерации 28 апреля 2011 г. (№ Пр-1168) [8]. Специфика и эффективность общественного управления процессом правовой социализации личности на фоне недостаточной эффективности государственных структур в этом процессе требует самого пристального внимания исследователей, практиков и властей. Кроме того, характеризуя специфику общественного управления процессом правовой социализации, нельзя не отметить, что различные социальные общности современной России по-разному формируют тенденции развития процесса правовой социализации своих членов. Телепередачи могут воспроизводить судебные заседания, показывая не только суровое наказание за совершённое деяние, но и сам процесс судебного делопроизводства, что даёт возможность зрителям в случае возникновения необходимости обратиться в правоохранительные органы. Достижения в сфере правовой социализации могут свидетельствовать о наивысшей степени социализации личности современного молодого человека и говорит о включенности в общественные процессы, поскольку именно здесь нравственное и правовое начало самосознания человека проявляются в наиболее глубоком взаимодействии.</w:t>
      </w:r>
    </w:p>
    <w:p>
      <w:r>
        <w:rPr>
          <w:b/>
        </w:rPr>
        <w:t xml:space="preserve">Key words part: </w:t>
      </w:r>
      <w:r>
        <w:t>0.8148148148148148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Процесс социализации личности - усвоения общественных норм и ценностей, протекает на протяжении всей жизни индивида, но при этом важно отметить, что на ранних этапах формирования личности ее значение первостепенно, именно в периоды детства, юности и молодости закладывается основной потенциал личности, который всемерно будет оказывать влияние на всё ее последующее существование [5]. Составной частью процесса социализации современной личности выступает правовое воспитание и формирование правовой культуры, которое происходит под воздействие социальной среды [6, С. 47] и осуществляется такими социальными институтами, как семья и образовательная система [4, С. 245] в лице школы и университета, а также различные учреждения дополнительного профессионального образования. Специфика и эффективность общественного управления процессом правовой социализации личности на фоне недостаточной эффективности государственных структур в этом процессе требует самого пристального внимания исследователей, практиков и властей. Кроме того, характеризуя специфику общественного управления процессом правовой социализации, нельзя не отметить, что различные социальные общности современной России по-разному формируют тенденции развития процесса правовой социализации своих членов. Телепередачи могут воспроизводить судебные заседания, показывая не только суровое наказание за совершённое деяние, но и сам процесс судебного делопроизводства, что даёт возможность зрителям в случае возникновения необходимости обратиться в правоохранительные органы. Достижения в сфере правовой социализации могут свидетельствовать о наивысшей степени социализации личности современного молодого человека и говорит о включенности в общественные процессы, поскольку именно здесь нравственное и правовое начало самосознания человека проявляются в наиболее глубоком взаимодействии.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Социолог Куликова А.В. выделяет несколько видов моделей правовой социализации [11]:. Как было отмечено ранее, образовательная среда современного российского университета является важнейшим ресурсом для формирования личности и взглядов студента и выражается через целый ряд компонентов современного образования, к которым относятся: информационная, организационно-воспитательная, научно-исследовательская, предметно-материальная и другая деятельность. Современные российские университеты обладают обширной организационной структурой, которая включает различные единицы: факультеты и институты, отделы, секции, организации и сообщества студентов, аспирантов и молодых учёных, которые создают особую образовательную и социализирующую среду, специфичную не только для каждого отдельно университета, но и для каждого факультета, формируя, так называемый “Габитус факультета” [15]. Во-второй функции проявляется формирование профессиональных компетенций необходимых профессионалам той или иной сферы [17]. При этом отдельные исследователи отмечают, что СМИ и СМК зачастую способствуют развитию кризисной социализации, распространению девиаций, что, соответственно, оказывает негативное воздействие на современную российскую молодежь [19, 20]. Телепередачи могут воспроизводить судебные заседания, показывая не только суровое наказание за совершённое деяние, но и сам процесс судебного делопроизводства, что даёт возможность зрителям в случае возникновения необходимости обратиться в правоохранительные органы. Низкая эффективность некоторых государственных и общественных институтов правовой социализации приводит к неустойчивости, энтропии самих институтов права, приводит к дестабилизации в обществе и угрожает безопасности государства и его граждан. На данном уровне социализации личности, ее десоциализация невозможна, или возможна только как сравнительно редкое исключение.</w:t>
      </w:r>
    </w:p>
    <w:p>
      <w:r>
        <w:rPr>
          <w:b/>
        </w:rPr>
        <w:t xml:space="preserve">Key words part: </w:t>
      </w:r>
      <w:r>
        <w:t>0.7777777777777778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Важнейшей особенностью правовой социализации является то, что освоение норм и принципов права, должно происходить таким образом, чтобы они имели смысл для самого индивида, и вошли в его собственную систему ценностей и представлений о мире, что помогает индивиду обрести навыки регулирования своего поведения на основе правовых норм [6, С. 47]. Составной частью процесса социализации современной личности выступает правовое воспитание и формирование правовой культуры, которое происходит под воздействие социальной среды [6, С. 47] и осуществляется такими социальными институтами, как семья и образовательная система [4, С. 245] в лице школы и университета, а также различные учреждения дополнительного профессионального образования. Таким образом регулирование социального взаимодействия происходит не только по средствам совершенствования самого права, но через процесс правовой социализации личности. Достижения в сфере правовой социализации могут свидетельствовать о наивысшей степени социализации личности современного молодого человека и говорит о включенности в общественные процессы, поскольку именно здесь нравственное и правовое начало самосознания человека проявляются в наиболее глубоком взаимодействии.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По мнению некоторых исследователей модель правовой социализации личности должна включать в себя следующие компоненты [9]:. Можно выделить три составляющие нравственно-правовой социализации в ее динамической структуре. На современном этапе Высшие учебные заведения являются одним из наиболее значимых социальных институтов, современный ВУЗ стремится сформировать студента не только как профессионала [12], но и как всесторонне социализированную личность [13], таким образом Высшее образование ориентировано не только на передачу знаний, но и на становление морального облика студента, способного не только постигать и развивать избранные сферы деятельности, но и руководить прогрессом общества [14], участвовать в политической и социальной жизни страны, в которой живут. Специфика и эффективность общественного управления процессом правовой социализации личности на фоне недостаточной эффективности государственных структур в этом процессе требует самого пристального внимания исследователей, практиков и властей. Социум, который нуждается в эффективном управлении, формирует различные структуры, которые и предлагают ему нормы права в качестве регуляторов различных отношений, в том числе и правоотношений. Именно по средствам СМИ молодые люди могут узнать о принимаемых законодательных актах, быть в курсе правоприменительной практики, узнавать о своих правах и обязанностях как человека и гражданина. Достижения в сфере правовой социализации могут свидетельствовать о наивысшей степени социализации личности современного молодого человека и говорит о включенности в общественные процессы, поскольку именно здесь нравственное и правовое начало самосознания человека проявляются в наиболее глубоком взаимодействии.</w:t>
      </w:r>
    </w:p>
    <w:p>
      <w:r>
        <w:rPr>
          <w:b/>
        </w:rPr>
        <w:t xml:space="preserve">Key words part: </w:t>
      </w:r>
      <w:r>
        <w:t>0.7037037037037037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Вначале право как таковое воспринимается по преимуществу сквозь призму нравственных требований, как моральный императив, который выступает в качестве единой нравственно-правовой субстанции общественной жизни. Возникновение особой образовательной среды позволяет всесторонне развить личность студента и дают широкие возможности для самореализации и саморазвития, формирования новых качеств. В случае когда общество принимает эти регуляторы, нормы права функционируют, но тех в случаях когда общество их не принимает – дисфункциональные нормы права элиминируются [18]. Телепередачи могут воспроизводить судебные заседания, показывая не только суровое наказание за совершённое деяние, но и сам процесс судебного делопроизводства, что даёт возможность зрителям в случае возникновения необходимости обратиться в правоохранительные органы. На данном уровне социализации личности, ее десоциализация невозможна, или возможна только как сравнительно редкое исключение.</w:t>
      </w:r>
    </w:p>
    <w:p>
      <w:r>
        <w:rPr>
          <w:b/>
        </w:rPr>
        <w:t xml:space="preserve">Key words part: </w:t>
      </w:r>
      <w:r>
        <w:t>0.5185185185185185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Социолог Куликова А.В. выделяет несколько видов моделей правовой социализации [11]:. Именно по средствам СМИ молодые люди могут узнать о принимаемых законодательных актах, быть в курсе правоприменительной практики, узнавать о своих правах и обязанностях как человека и гражданина. Телепередачи могут воспроизводить судебные заседания, показывая не только суровое наказание за совершённое деяние, но и сам процесс судебного делопроизводства, что даёт возможность зрителям в случае возникновения необходимости обратиться в правоохранительные органы. Именно по средствам СМК, например благодаря Интернет-форумам можно получить консультацию юриста или ознакомиться с уже существующей судебной практикой, и верно поступить в трудной жизненной ситуации. На данном уровне социализации личности, ее десоциализация невозможна, или возможна только как сравнительно редкое исключение.</w:t>
      </w:r>
    </w:p>
    <w:p>
      <w:r>
        <w:rPr>
          <w:b/>
        </w:rPr>
        <w:t xml:space="preserve">Key words part: </w:t>
      </w:r>
      <w:r>
        <w:t>0.5925925925925926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На современном этапе Высшие учебные заведения являются одним из наиболее значимых социальных институтов, современный ВУЗ стремится сформировать студента не только как профессионала [12], но и как всесторонне социализированную личность [13], таким образом Высшее образование ориентировано не только на передачу знаний, но и на становление морального облика студента, способного не только постигать и развивать избранные сферы деятельности, но и руководить прогрессом общества [14], участвовать в политической и социальной жизни страны, в которой живут. Стоит также отметить особую роль государственных и муниципальных органов власти в процессе правовой социализации и информационной доступности. В случае когда общество принимает эти регуляторы, нормы права функционируют, но тех в случаях когда общество их не принимает – дисфункциональные нормы права элиминируются [18]. В данном контексте проявляется стабилизирующий аспект правовой социализации, который обеспечивает развитие и укрепление всех правовых процессов в обществе и конструирование правосубъекта.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Важнейшей особенностью правовой социализации является то, что освоение норм и принципов права, должно происходить таким образом, чтобы они имели смысл для самого индивида, и вошли в его собственную систему ценностей и представлений о мире, что помогает индивиду обрести навыки регулирования своего поведения на основе правовых норм [6, С. 47]. Составной частью процесса социализации современной личности выступает правовое воспитание и формирование правовой культуры, которое происходит под воздействие социальной среды [6, С. 47] и осуществляется такими социальными институтами, как семья и образовательная система [4, С. 245] в лице школы и университета, а также различные учреждения дополнительного профессионального образования. На современном этапе Высшие учебные заведения являются одним из наиболее значимых социальных институтов, современный ВУЗ стремится сформировать студента не только как профессионала [12], но и как всесторонне социализированную личность [13], таким образом Высшее образование ориентировано не только на передачу знаний, но и на становление морального облика студента, способного не только постигать и развивать избранные сферы деятельности, но и руководить прогрессом общества [14], участвовать в политической и социальной жизни страны, в которой живут. В случае когда общество принимает эти регуляторы, нормы права функционируют, но тех в случаях когда общество их не принимает – дисфункциональные нормы права элиминируются [18].</w:t>
      </w:r>
    </w:p>
    <w:p>
      <w:r>
        <w:rPr>
          <w:b/>
        </w:rPr>
        <w:t xml:space="preserve">Key words part: </w:t>
      </w:r>
      <w:r>
        <w:t>0.7037037037037037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Правовая социализация - одно из важных направлений в процессе социализации современной молодежи вне зависимости от страны проживания индивида. По мнению некоторых исследователей модель правовой социализации личности должна включать в себя следующие компоненты [9]:. Реализация каждой из этих функций значима и для личности, и для общества в целом. Правовая социализация не только влияет на морально-этическую сторону, но и способствует укреплению существующих политических, правовых, экономических, экологических и культурных основ общества. На данном уровне социализации личности, ее десоциализация невозможна, или возможна только как сравнительно редкое исключение.</w:t>
      </w:r>
    </w:p>
    <w:p>
      <w:r>
        <w:rPr>
          <w:b/>
        </w:rPr>
        <w:t xml:space="preserve">Key words part: </w:t>
      </w:r>
      <w:r>
        <w:t>0.7407407407407407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Можно выделить три составляющие нравственно-правовой социализации в ее динамической структуре. Реализация каждой из этих функций значима и для личности, и для общества в целом. Телепередачи могут воспроизводить судебные заседания, показывая не только суровое наказание за совершённое деяние, но и сам процесс судебного делопроизводства, что даёт возможность зрителям в случае возникновения необходимости обратиться в правоохранительные органы. Низкая эффективность некоторых государственных и общественных институтов правовой социализации приводит к неустойчивости, энтропии самих институтов права, приводит к дестабилизации в обществе и угрожает безопасности государства и его граждан. На данном уровне социализации личности, ее десоциализация невозможна, или возможна только как сравнительно редкое исключение.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Бессознательное подражание идеалу и желание быть похожим на него, который носит в себе успешно социализированный человек, может привести личность к правовому самовоспитанию и самосовершенствованию. Значимость правовой социализации всё больше ростёт, что во многом связано с рационализацией общественной и личной жизни [10], а также приобретает особое значение в контексте тяготения человечества к глобализации и информатизации, желанию построить и жить в гражданском обществе и правовом государстве. Составной частью процесса социализации современной личности выступает правовое воспитание и формирование правовой культуры, которое происходит под воздействие социальной среды [6, С. 47] и осуществляется такими социальными институтами, как семья и образовательная система [4, С. 245] в лице школы и университета, а также различные учреждения дополнительного профессионального образования. На современном этапе Высшие учебные заведения являются одним из наиболее значимых социальных институтов, современный ВУЗ стремится сформировать студента не только как профессионала [12], но и как всесторонне социализированную личность [13], таким образом Высшее образование ориентировано не только на передачу знаний, но и на становление морального облика студента, способного не только постигать и развивать избранные сферы деятельности, но и руководить прогрессом общества [14], участвовать в политической и социальной жизни страны, в которой живут. Перспективы развития современной молодежи, ее успешная социализация поколения молодых во многом зависят от регулирования и активной деятельности со стороны общества и государства, в рамках его молодежной политики. В целом значение правовой социализации молодёжи в современном обществе существенно конкретных правоотношений, т.к. она выступает одним из основополагающих факторов стабилизации общественного и правового развития, так или иначе затрагивает все существующие в обществе социальных групп.</w:t>
      </w:r>
    </w:p>
    <w:p>
      <w:r>
        <w:rPr>
          <w:b/>
        </w:rPr>
        <w:t xml:space="preserve">Key words part: </w:t>
      </w:r>
      <w:r>
        <w:t>0.8888888888888888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Составной частью процесса социализации современной личности выступает правовое воспитание и формирование правовой культуры, которое происходит под воздействие социальной среды [6, С. 47] и осуществляется такими социальными институтами, как семья и образовательная система [4, С. 245] в лице школы и университета, а также различные учреждения дополнительного профессионального образования. Правовая социализация молодого поколения является одним из приоритетных направлений развития современного гражданского общества и правового государства, что отражено в Основах государственной политики Российской Федерации в сфере развития правовой грамотности и правосознания граждан, которые были утверждены Президентом Российской Федерации 28 апреля 2011 г. (№ Пр-1168) [8]. Для успешной правовой социализации студенческой молодежи в образовательном пространстве университета необходимо: развивать практику обучения основам права, осуществлять поддержку различных вариантов региональных и муниципальных моделей правового образования, разрабатывать учебные курсы, которые будут включать в том числе правовую тематику; а также повышать уровень правовой грамотности и правовой культуры преподавательского состава: совершенствовать профессиональную и методическую подготовку преподавателей в области права [8]. Кроме того, характеризуя специфику общественного управления процессом правовой социализации, нельзя не отметить, что различные социальные общности современной России по-разному формируют тенденции развития процесса правовой социализации своих членов. Таким образом регулирование социального взаимодействия происходит не только по средствам совершенствования самого права, но через процесс правовой социализации личности. Достижения в сфере правовой социализации могут свидетельствовать о наивысшей степени социализации личности современного молодого человека и говорит о включенности в общественные процессы, поскольку именно здесь нравственное и правовое начало самосознания человека проявляются в наиболее глубоком взаимодействии.</w:t>
      </w:r>
    </w:p>
    <w:p>
      <w:r>
        <w:rPr>
          <w:b/>
        </w:rPr>
        <w:t xml:space="preserve">Key words part: </w:t>
      </w:r>
      <w:r>
        <w:t>0.8888888888888888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Важнейшей особенностью правовой социализации является то, что освоение норм и принципов права, должно происходить таким образом, чтобы они имели смысл для самого индивида, и вошли в его собственную систему ценностей и представлений о мире, что помогает индивиду обрести навыки регулирования своего поведения на основе правовых норм [6, С. 47]. На современном этапе Высшие учебные заведения являются одним из наиболее значимых социальных институтов, современный ВУЗ стремится сформировать студента не только как профессионала [12], но и как всесторонне социализированную личность [13], таким образом Высшее образование ориентировано не только на передачу знаний, но и на становление морального облика студента, способного не только постигать и развивать избранные сферы деятельности, но и руководить прогрессом общества [14], участвовать в политической и социальной жизни страны, в которой живут. Как было отмечено ранее, образовательная среда современного российского университета является важнейшим ресурсом для формирования личности и взглядов студента и выражается через целый ряд компонентов современного образования, к которым относятся: информационная, организационно-воспитательная, научно-исследовательская, предметно-материальная и другая деятельность. В первой функции университет осуществляет преемственность с началами правового образования и воспитания, которое молодые люди получают в семье [16] и школе [10]. Кроме того, характеризуя специфику общественного управления процессом правовой социализации, нельзя не отметить, что различные социальные общности современной России по-разному формируют тенденции развития процесса правовой социализации своих членов. При этом отдельные исследователи отмечают, что СМИ и СМК зачастую способствуют развитию кризисной социализации, распространению девиаций, что, соответственно, оказывает негативное воздействие на современную российскую молодежь [19, 20]. В целом значение правовой социализации молодёжи в современном обществе существенно конкретных правоотношений, т.к. она выступает одним из основополагающих факторов стабилизации общественного и правового развития, так или иначе затрагивает все существующие в обществе социальных групп. Достижения в сфере правовой социализации могут свидетельствовать о наивысшей степени социализации личности современного молодого человека и говорит о включенности в общественные процессы, поскольку именно здесь нравственное и правовое начало самосознания человека проявляются в наиболее глубоком взаимодействии.</w:t>
      </w:r>
    </w:p>
    <w:p>
      <w:r>
        <w:rPr>
          <w:b/>
        </w:rPr>
        <w:t xml:space="preserve">Key words part: </w:t>
      </w:r>
      <w:r>
        <w:t>0.7777777777777778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Современные правоотношения представляют собой систему баланса между интересами отдельного индивида и интересами других членов общества, а также выражают их отношение к свободе, равенству, справедливости, удовлетворению самых различных потребностей и самосовершенствованию. Процесс каждодневного удовлетворения индивидом своих потребностей обладает правовыми аспектами, а основы правовой социализации индивида приобретают принципиальное значение в ситуации, когда важным становится избираемый ею путь удовлетворения: правомерный или неправомерный.. Бессознательное подражание идеалу и желание быть похожим на него, который носит в себе успешно социализированный человек, может привести личность к правовому самовоспитанию и самосовершенствованию. Правовое самосовершенствование основывается на сознательном развитии положительных и преодолении прежних асоциальных качеств, недостатков по средствам самопринуждения и самоконтроля. Процесс правового самосовершенствования предполагает усвоение, развитие и укрепление базовых принципов политики, права и морали, ценностей, социальных и правовых норм поведения с целью нейтрализации негативного внешнего влияния, причем ведущим процессом здесь является самовоспитание социально значимых ориентаций и установок на позитивное поведение [4].. Процесс социализации личности - усвоения общественных норм и ценностей, протекает на протяжении всей жизни индивида, но при этом важно отметить, что на ранних этапах формирования личности ее значение первостепенно, именно в периоды детства, юности и молодости закладывается основной потенциал личности, который всемерно будет оказывать влияние на всё ее последующее существование [5].. . . Правовая социализация - одно из важных направлений в процессе социализации современной молодежи вне зависимости от страны проживания индивида. Она способствует освоению правовых норм и ценностей общества, формированию правовой культуры и во многом препятствует распространению девиантного и делинквентного поведения в молодёжной среде. Важнейшей особенностью правовой социализации является то, что освоение норм и принципов права, должно происходить таким образом, чтобы они имели смысл для самого индивида, и вошли в его собственную систему ценностей и представлений о мире, что помогает индивиду обрести навыки регулирования своего поведения на основе правовых норм [6, С. 47]. Следовательно, можно отметить, что в процессе правовой социализации индивид приобретает определенные правовые знания, способствующие формированию его правовой компетентности [4, С. 245], правового сознания [7] и правовой культуры [8]. По мнению некоторых исследователей модель правовой социализации личности должна включать в себя следующие компоненты [9]:. Значимость правовой социализации всё больше ростёт, что во многом связано с рационализацией общественной и личной жизни [10], а также приобретает особое значение в контексте тяготения человечества к глобализации и информатизации, желанию построить и жить в гражданском обществе и правовом государстве.. Социолог Куликова А.В. выделяет несколько видов моделей правовой социализации [11]:. Составной частью процесса социализации современной личности выступает правовое воспитание и формирование правовой культуры, которое происходит под воздействие социальной среды [6, С. 47] и осуществляется такими социальными институтами, как семья и образовательная система [4, С. 245] в лице школы и университета, а также различные учреждения дополнительного профессионального образования.. . В семье молодой человек усваивает систему ценностей, которая определяет его нравственную и правовую позицию, восприятие нравственным сознанием норм права в форме закона, именно на этом этапе формируется гражданственность и правосознание. Можно выделить три составляющие нравственно-правовой социализации в ее динамической структуре. Вначале право как таковое воспринимается по преимуществу сквозь призму нравственных требований, как моральный императив, который выступает в качестве единой нравственно-правовой субстанции общественной жизни.. На современном этапе Высшие учебные заведения являются одним из наиболее значимых социальных институтов, современный ВУЗ стремится сформировать студента не только как профессионала [12], но и как всесторонне социализированную личность [13], таким образом Высшее образование ориентировано не только на передачу знаний, но и на становление морального облика студента, способного не только постигать и развивать избранные сферы деятельности, но и руководить прогрессом общества [14], участвовать в политической и социальной жизни страны, в которой живут. Как было отмечено ранее, образовательная среда современного российского университета является важнейшим ресурсом для формирования личности и взглядов студента и выражается через целый ряд компонентов современного образования, к которым относятся: информационная, организационно-воспитательная, научно-исследовательская, предметно-материальная и другая деятельность. Современные российские университеты обладают обширной организационной структурой, которая включает различные единицы: факультеты и институты, отделы, секции, организации и сообщества студентов, аспирантов и молодых учёных, которые создают особую образовательную и социализирующую среду, специфичную не только для каждого отдельно университета, но и для каждого факультета, формируя, так называемый “Габитус факультета” [15]. Возникновение особой образовательной среды позволяет всесторонне развить личность студента и дают широкие возможности для самореализации и саморазвития, формирования новых качеств.. Правовая социализация молодого поколения является одним из приоритетных направлений развития современного гражданского общества и правового государства, что отражено в Основах государственной политики Российской Федерации в сфере развития правовой грамотности и правосознания граждан, которые были утверждены Президентом Российской Федерации 28 апреля 2011 г. (№ Пр-1168) [8].. Высшие учебные заведения, выступают точками доступа в будущую профессию, что определяет их институциональную роль, в том числе и в правовом профессиональном образовании. Правовое образование в ВУЗе выполняет две основные функции: 1) правовое образование гражданина страны, т. е. общегражданское правовое образование; 2) правовое образование профессионала. Реализация каждой из этих функций значима и для личности, и для общества в целом. Но в контексте нашей работы необходимо обратить внимание на различие в условиях их реализации. В первой функции университет осуществляет преемственность с началами правового образования и воспитания, которое молодые люди получают в семье [16] и школе [10]. Во-второй функции проявляется формирование профессиональных компетенций необходимых профессионалам той или иной сферы [17].. Для успешной правовой социализации студенческой молодежи в образовательном пространстве университета необходимо: развивать практику обучения основам права, осуществлять поддержку различных вариантов региональных и муниципальных моделей правового образования, разрабатывать учебные курсы, которые будут включать в том числе правовую тематику; а также повышать уровень правовой грамотности и правовой культуры преподавательского состава: совершенствовать профессиональную и методическую подготовку преподавателей в области права [8].. Стоит также отметить особую роль государственных и муниципальных органов власти в процессе правовой социализации и информационной доступности. Специфика и эффективность общественного управления процессом правовой социализации личности на фоне недостаточной эффективности государственных структур в этом процессе требует самого пристального внимания исследователей, практиков и властей. Социум, который нуждается в эффективном управлении, формирует различные структуры, которые и предлагают ему нормы права в качестве регуляторов различных отношений, в том числе и правоотношений. В случае когда общество принимает эти регуляторы, нормы права функционируют, но тех в случаях когда общество их не принимает – дисфункциональные нормы права элиминируются [18].. Кроме того, характеризуя специфику общественного управления процессом правовой социализации, нельзя не отметить, что различные социальные общности современной России по-разному формируют тенденции развития процесса правовой социализации своих членов. Подобная ситуация приводит к том, что отдельные общности создают фон для процесса фрагментарной правовой социализации [18].. Кроме уже перечисленных институтов социализации можно отметить существенную и всё наростающую роль Средств массовой информации (СМИ) и Средств массовой коммуникации (СМК) в процессе социализации молодёжи, т.к. именно СМИ дают представление  об основных моделях социального поведения, закладывают нормативные образы, и даже определяют нормы современного языка и общения. При этом отдельные исследователи отмечают, что СМИ и СМК зачастую способствуют развитию кризисной социализации, распространению девиаций, что, соответственно, оказывает негативное воздействие на современную российскую молодежь [19, 20]. Именно по средствам СМИ молодые люди могут узнать о принимаемых законодательных актах, быть в курсе правоприменительной практики, узнавать о своих правах и обязанностях как человека и гражданина. Телепередачи могут воспроизводить судебные заседания, показывая не только суровое наказание за совершённое деяние, но и сам процесс судебного делопроизводства, что даёт возможность зрителям в случае возникновения необходимости обратиться в правоохранительные органы. Именно по средствам СМК, например благодаря Интернет-форумам можно получить консультацию юриста или ознакомиться с уже существующей судебной практикой, и верно поступить в трудной жизненной ситуации. Именно СМИ и СМК формируют образ сотрудников органов правопорядка, и именно от этого образа зависит то насколько велика вероятность обращения к ни со стороны граждан [21-24].. . Важнейшим результатом правовой социализации становится формирование правосознания индивида. Подводя итоги и оценивая специфику и государственного и общественного участия в процессе правовой социализации в современных условиях, необходимо отметить, что они теснейшим образом связаны и взаимообусловлены .. В данной ситуации на первый план выходит необходимость реформирования системы образования и усиление позиций правового воспитания, а также создание эффективного механизма, осуществляющего процесс правовой социализации.. Низкая эффективность некоторых государственных и общественных институтов правовой социализации приводит к неустойчивости, энтропии самих институтов права, приводит к дестабилизации в обществе и угрожает безопасности государства и его граждан. Перспективы развития современной молодежи, ее успешная социализация поколения молодых во многом зависят от регулирования и активной деятельности со стороны общества и государства, в рамках его молодежной политики.. В целом значение правовой социализации молодёжи в современном обществе существенно конкретных правоотношений, т.к. она выступает одним из основополагающих факторов стабилизации общественного и правового развития, так или иначе затрагивает все существующие в обществе социальных групп. Правовая социализация не только влияет на морально-этическую сторону, но и способствует укреплению существующих политических, правовых, экономических, экологических и культурных основ общества. В данном контексте проявляется стабилизирующий аспект правовой социализации, который обеспечивает развитие и укрепление всех правовых процессов в обществе и конструирование правосубъекта. Таким образом регулирование социального взаимодействия происходит не только по средствам совершенствования самого права, но через процесс правовой социализации личности.. Достижения в сфере правовой социализации могут свидетельствовать о наивысшей степени социализации личности современного молодого человека и говорит о включенности в общественные процессы, поскольку именно здесь нравственное и правовое начало самосознания человека проявляются в наиболее глубоком взаимодействии. На данном уровне социализации личности, ее десоциализация невозможна, или возможна только как сравнительно редкое исключение.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