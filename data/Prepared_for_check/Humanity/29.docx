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Добыча алмазов в Арктике: влияние промышленного потенциала на социально-экономические системы</w:t>
      </w:r>
    </w:p>
    <w:p>
      <w:r>
        <w:rPr>
          <w:b/>
        </w:rPr>
        <w:t xml:space="preserve">Человек: </w:t>
      </w:r>
      <w:r>
        <w:t>Объектом исследования являются алмазодобывающие компании осуществляющие свою деятельность на территории Арктики России. Задачей исследования является определить влияние промышленного потенциала на социально-экономическое развитие местных территорий, где осуществляется добыча алмазов. В условиях рыночных отношений слабо развиты взаимоотношения между местными властями и недропользователями. Проблематика отклика деятельности алмазодобывающих предприятий на бюджетный процесс ресурсного региона недостаточно исследована. Высокая степень удорожания производственных затрат промышленности арктических регионов определяет возможность развития промышленных объектов только для высоколиквидных производств, одним из которых является промышленная добыча природных алмазов. Проведена оценка промышленного потенциала алмазодобывающих предприятий Арктики на основе комплекса количественных показателей. Выделены макроэкономические факторы, влияющие на реализацию алмазной продукции на мировом алмазно-бриллиантовом рынке. Предлагаемый методологический подход к оценке промышленных потенциалов предприятий позволяют провести сравнительный анализ влияния их на социальную сферу. Источниками исходных данных для проведения количественной оценки являются данные годовой отчетности предприятий. Динамические ряды данных, сформированные на интервале с 2015 по 2016 гг. В результате исследования определено, что промышленный потенциал алмазодобывающих предприятий вносит разновесное влияние на социально-экономическое развитие муниципальных районов: Анабарского, Булунского, Оленекского и Жиганского районов Якутии. Анализ производственного и финансового потенциала показал, что имеются резервы для увеличения социальных и экологических расходов.</w:t>
      </w:r>
    </w:p>
    <w:p>
      <w:r>
        <w:rPr>
          <w:b/>
        </w:rPr>
        <w:t xml:space="preserve">Key words: </w:t>
      </w:r>
      <w:r>
        <w:t>корпоративная социальная ответственность, оценка, добыча алмазов, потенциал, добывающая промышленность, ресурсный регион, муниципальное образование, социальная лицензия, бюджет, арктическая зона</w:t>
      </w:r>
    </w:p>
    <w:p>
      <w:r>
        <w:t>=================================</w:t>
      </w:r>
    </w:p>
    <w:p>
      <w:r>
        <w:rPr>
          <w:b/>
        </w:rPr>
        <w:t xml:space="preserve">FastText_KMeans_Clean: </w:t>
      </w:r>
      <w:r>
        <w:t>• Жиганский район: имееются балансовые запасы нераспределенного фонда алмазов россыпи реки Моторчуна на 106,7 млн карат. Производственные показатели деятельности алмазодобывающих компаний. Выручка (млн рублей). Значительным фактором влияния на социально-экономическое развитие арктических территорий является привлечение и участие местного населения в работе на промышленных предприятиях.Структура привлекаемых специалистов составляет 1% из-за пределов региона, 16% из промышленных районов, 29% из арктических районов и 54% из сельских районов Якутии.За период деятельности АО "Алмазы Анабара" в Арктике создано около 2 000 рабочих мест (табл.5).</w:t>
      </w:r>
    </w:p>
    <w:p>
      <w:r>
        <w:rPr>
          <w:b/>
        </w:rPr>
        <w:t xml:space="preserve">Key words part: </w:t>
      </w:r>
      <w:r>
        <w:t>0.4444444444444444</w:t>
      </w:r>
    </w:p>
    <w:p>
      <w:r>
        <w:t>=================================</w:t>
      </w:r>
    </w:p>
    <w:p>
      <w:r>
        <w:rPr>
          <w:b/>
        </w:rPr>
        <w:t xml:space="preserve">FastText_KMeans_Raw/: </w:t>
      </w:r>
      <w:r>
        <w:t>Большая часть запасов природных алмазов находится в Республике Саха (Якутия), где экономика специализирована на добыче полезных ископаемых (ресурсный регион)[2]. • Жиганский район: имееются балансовые запасы нераспределенного фонда алмазов россыпи реки Моторчуна на 106,7 млн карат. Выручка (млн рублей). Степень диверсификации в 2016г., определяемая как процентное отношение выручки от прочих видов деятельности (лесопромышленная, переработка молока, торговая деятельность и др.) к выручке по основной деятельности в АО "Алмазы Анабара" составила 26% или 4,9 млрд рублей. Значительным фактором влияния на социально-экономическое развитие арктических территорий является привлечение и участие местного населения в работе на промышленных предприятиях.Структура привлекаемых специалистов составляет 1% из-за пределов региона, 16% из промышленных районов, 29% из арктических районов и 54% из сельских районов Якутии.За период деятельности АО "Алмазы Анабара" в Арктике создано около 2 000 рабочих мест (табл.5). Показатели в области устойчивого развития по алмазодобывающим компаниям.</w:t>
      </w:r>
    </w:p>
    <w:p>
      <w:r>
        <w:rPr>
          <w:b/>
        </w:rPr>
        <w:t xml:space="preserve">Key words part: </w:t>
      </w:r>
      <w:r>
        <w:t>0.5185185185185185</w:t>
      </w:r>
    </w:p>
    <w:p>
      <w:r>
        <w:t>=================================</w:t>
      </w:r>
    </w:p>
    <w:p>
      <w:r>
        <w:rPr>
          <w:b/>
        </w:rPr>
        <w:t xml:space="preserve">FastText_PageRank_Clean/: </w:t>
      </w:r>
      <w:r>
        <w:t>Горная масса (тыс.м3). Средняя стоимость (долл/карат). Финансовые показатели. Выручка (млн рублей). Себестоимость (млн рублей). EBITDA (млн рублей). Чистая прибыль (млн рублей). Списочная численность работников (тыс. чел).</w:t>
      </w:r>
    </w:p>
    <w:p>
      <w:r>
        <w:rPr>
          <w:b/>
        </w:rPr>
        <w:t xml:space="preserve">Key words part: </w:t>
      </w:r>
      <w:r>
        <w:t>0.3333333333333333</w:t>
      </w:r>
    </w:p>
    <w:p>
      <w:r>
        <w:t>=================================</w:t>
      </w:r>
    </w:p>
    <w:p>
      <w:r>
        <w:rPr>
          <w:b/>
        </w:rPr>
        <w:t xml:space="preserve">FastText_PageRank_Raw/: </w:t>
      </w:r>
      <w:r>
        <w:t>Обеспченность запасами, лет. Горная масса (тыс.м3). Средняя стоимость (долл/карат). Финансовые показатели. EBITDA (млн рублей). Рентабельность по EBITDA (%). Рентабельность по чистой прибыли (%). Списочная численность работников (тыс. чел).</w:t>
      </w:r>
    </w:p>
    <w:p>
      <w:r>
        <w:rPr>
          <w:b/>
        </w:rPr>
        <w:t xml:space="preserve">Key words part: </w:t>
      </w:r>
      <w:r>
        <w:t>0.3333333333333333</w:t>
      </w:r>
    </w:p>
    <w:p>
      <w:r>
        <w:t>=================================</w:t>
      </w:r>
    </w:p>
    <w:p>
      <w:r>
        <w:rPr>
          <w:b/>
        </w:rPr>
        <w:t xml:space="preserve">Mixed_ML_TR/: </w:t>
      </w:r>
      <w:r>
        <w:t>· Выделение точек взаимодействия местной власти и промышленной компании. Развитию отрасли производства синтетических алмазов конкуренцию могут составить импактные алмазы (алмазно-лонсдейлитовое сырье) из Папигайского кратера, расположенного на территории Анабарского района Якутии и Красноярского края[7,8]. Добыча природных алмазов в Арктике по алмазодобывающим компаниям, млн долл. Добыча алмазов в Арктике Якутии. 3. Финансовый потенциал добычи алмазов в Арктике. Себестоимость (млн рублей). Значительным фактором влияния на социально-экономическое развитие арктических территорий является привлечение и участие местного населения в работе на промышленных предприятиях.Структура привлекаемых специалистов составляет 1% из-за пределов региона, 16% из промышленных районов, 29% из арктических районов и 54% из сельских районов Якутии.За период деятельности АО "Алмазы Анабара" в Арктике создано около 2 000 рабочих мест (табл.5). 1. В условиях рыночных отношений слабо развиты взаимоотношения между местными властями и недропользователями.</w:t>
      </w:r>
    </w:p>
    <w:p>
      <w:r>
        <w:rPr>
          <w:b/>
        </w:rPr>
        <w:t xml:space="preserve">Key words part: </w:t>
      </w:r>
      <w:r>
        <w:t>0.5185185185185185</w:t>
      </w:r>
    </w:p>
    <w:p>
      <w:r>
        <w:t>=================================</w:t>
      </w:r>
    </w:p>
    <w:p>
      <w:r>
        <w:rPr>
          <w:b/>
        </w:rPr>
        <w:t xml:space="preserve">MultiLingual_KMeans/: </w:t>
      </w:r>
      <w:r>
        <w:t>· Выделение точек взаимодействия местной власти и промышленной компании. Развитию отрасли производства синтетических алмазов конкуренцию могут составить импактные алмазы (алмазно-лонсдейлитовое сырье) из Папигайского кратера, расположенного на территории Анабарского района Якутии и Красноярского края[7,8]. Себестоимость (млн рублей). 1. В условиях рыночных отношений слабо развиты взаимоотношения между местными властями и недропользователями.</w:t>
      </w:r>
    </w:p>
    <w:p>
      <w:r>
        <w:rPr>
          <w:b/>
        </w:rPr>
        <w:t xml:space="preserve">Key words part: </w:t>
      </w:r>
      <w:r>
        <w:t>0.3703703703703704</w:t>
      </w:r>
    </w:p>
    <w:p>
      <w:r>
        <w:t>=================================</w:t>
      </w:r>
    </w:p>
    <w:p>
      <w:r>
        <w:rPr>
          <w:b/>
        </w:rPr>
        <w:t xml:space="preserve">Multilingual_PageRank/: </w:t>
      </w:r>
      <w:r>
        <w:t>Как показывает ретроспективный анализ запасов за последние 30 лет (1986-2016 гг.), наблюдается сокращение запасов в Мирнинском районе с 1265,6 млн карат до 672,5 млн карат или на 47%. Рентабельность по EBITDA в среднем составила 40-42% (табл.4). С 1990 года численность населения арктических районов Якутии сократилась в 2 раза, а миграционная убыль увеличилась в 1,5 раза[12,13]. Основным фактором миграционной убыли определяют низким уровнем качества жизни населения и транспортной доступности. В местные бюджеты отчисляется менее 1 %. В бюджеты городских и сельских поселений налоговые поступления и платежи за пользование природными ресурсами не поступают. 1. В условиях рыночных отношений слабо развиты взаимоотношения между местными властями и недропользователями. Отсутствует системность создания и развития комплексной инфраструктуры.</w:t>
      </w:r>
    </w:p>
    <w:p>
      <w:r>
        <w:rPr>
          <w:b/>
        </w:rPr>
        <w:t xml:space="preserve">Key words part: </w:t>
      </w:r>
      <w:r>
        <w:t>0.4074074074074074</w:t>
      </w:r>
    </w:p>
    <w:p>
      <w:r>
        <w:t>=================================</w:t>
      </w:r>
    </w:p>
    <w:p>
      <w:r>
        <w:rPr>
          <w:b/>
        </w:rPr>
        <w:t xml:space="preserve">RuBERT_KMeans_Without_ST/: </w:t>
      </w:r>
      <w:r>
        <w:t>С 2006 года запасы алмазов в арктике увеличились с 6,85% до 8,01% от общих запасов алмазов в Якутии за счет усиления геологоразведочных работ.Для решения проблемы восполнения запасов природных алмазов академик Н.П. Похиленко предлагает усилить работу над разработкой новых методов поиска, разведки и прогнозирования месторождений [1]. Следует учитывать, что одной из стратегических задач АО"Нижне-Ленское" является выполнение плана по ликивадации компании в пользу АО "Алмазы Анабара" под руководством АК "АЛРОСА" (ПАО). Себестоимость (млн рублей). Степень диверсификации в 2016г., определяемая как процентное отношение выручки от прочих видов деятельности (лесопромышленная, переработка молока, торговая деятельность и др.) к выручке по основной деятельности в АО "Алмазы Анабара" составила 26% или 4,9 млрд рублей.</w:t>
      </w:r>
    </w:p>
    <w:p>
      <w:r>
        <w:rPr>
          <w:b/>
        </w:rPr>
        <w:t xml:space="preserve">Key words part: </w:t>
      </w:r>
      <w:r>
        <w:t>0.3703703703703704</w:t>
      </w:r>
    </w:p>
    <w:p>
      <w:r>
        <w:t>=================================</w:t>
      </w:r>
    </w:p>
    <w:p>
      <w:r>
        <w:rPr>
          <w:b/>
        </w:rPr>
        <w:t xml:space="preserve">RuBERT_KMeans_With_ST/: </w:t>
      </w:r>
      <w:r>
        <w:t>Развитию отрасли производства синтетических алмазов конкуренцию могут составить импактные алмазы (алмазно-лонсдейлитовое сырье) из Папигайского кратера, расположенного на территории Анабарского района Якутии и Красноярского края[7,8]. Сокращение запасов напрямую связано с ежегодным ростом промышленной добычей алмазов АК "АЛРОСА" (ПАО) открытым и подземным способом. Доля добытых алмазов в Арктике из общего объема добытых алмазов группой АЛРОСА в стоимостном выражении за период с 2006-2016 гг увеличилась с 6,9% до 9,9% (табл.2). 3. Наличие объектов горнодобывающей промышленности на территории в положительной степени влияет на налоговый потенциал и бюджетную обеспеченность муниципального района.</w:t>
      </w:r>
    </w:p>
    <w:p>
      <w:r>
        <w:rPr>
          <w:b/>
        </w:rPr>
        <w:t xml:space="preserve">Key words part: </w:t>
      </w:r>
      <w:r>
        <w:t>0.5185185185185185</w:t>
      </w:r>
    </w:p>
    <w:p>
      <w:r>
        <w:t>=================================</w:t>
      </w:r>
    </w:p>
    <w:p>
      <w:r>
        <w:rPr>
          <w:b/>
        </w:rPr>
        <w:t xml:space="preserve">RUBERT_page_rank_Without_ST/: </w:t>
      </w:r>
      <w:r>
        <w:t>Наименование алмазодобывающих компаний. Наименование алмазодобывающих компаний. Выручка (млн рублей). Себестоимость (млн рублей). Расходы на мероприятия по экологии и природоохранной деятельности (млн рублей).</w:t>
      </w:r>
    </w:p>
    <w:p>
      <w:r>
        <w:rPr>
          <w:b/>
        </w:rPr>
        <w:t xml:space="preserve">Key words part: </w:t>
      </w:r>
      <w:r>
        <w:t>0.3333333333333333</w:t>
      </w:r>
    </w:p>
    <w:p>
      <w:r>
        <w:t>=================================</w:t>
      </w:r>
    </w:p>
    <w:p>
      <w:r>
        <w:rPr>
          <w:b/>
        </w:rPr>
        <w:t xml:space="preserve">RUBERT_page_rank_With_ST/: </w:t>
      </w:r>
      <w:r>
        <w:t>· Выделение точек взаимодействия местной власти и промышленной компании. Колебания индексов цен на фоне роста цен на алмазное сырье (из-за снижения предложений) и снижения цен на бриллианты (из-за низкого спроса на предметы роскоши) приводят к занижению маржи алмазообработчиков. Компания АО"Нижне-Ленское" оценивается с высоким уровнем риска финансовой надежности, так как находится на стадии ликвидации. 1. В условиях рыночных отношений слабо развиты взаимоотношения между местными властями и недропользователями. Отсутствует системность создания и развития комплексной инфраструктуры.</w:t>
      </w:r>
    </w:p>
    <w:p>
      <w:r>
        <w:rPr>
          <w:b/>
        </w:rPr>
        <w:t xml:space="preserve">Key words part: </w:t>
      </w:r>
      <w:r>
        <w:t>0.3333333333333333</w:t>
      </w:r>
    </w:p>
    <w:p>
      <w:r>
        <w:t>=================================</w:t>
      </w:r>
    </w:p>
    <w:p>
      <w:r>
        <w:rPr>
          <w:b/>
        </w:rPr>
        <w:t xml:space="preserve">RUSBERT_KMeans_Without_ST/: </w:t>
      </w:r>
      <w:r>
        <w:t>С 2006 года запасы алмазов в арктике увеличились с 6,85% до 8,01% от общих запасов алмазов в Якутии за счет усиления геологоразведочных работ.Для решения проблемы восполнения запасов природных алмазов академик Н.П. Похиленко предлагает усилить работу над разработкой новых методов поиска, разведки и прогнозирования месторождений [1]. Чистая прибыль (млн рублей). Законодательные акты, регламентирующие деятельность добывающих предприятий, направленные на социальную поддержку местного населения до сих пор не приняты. В результате исследования определено, что промышленный потенциал алмазодобывающих предприятий вносит разновесное влияние на социально-экономическое развитие муниципальных районов: Анабарского, Булунского, Оленекского и Жиганского районов Якутии.</w:t>
      </w:r>
    </w:p>
    <w:p>
      <w:r>
        <w:rPr>
          <w:b/>
        </w:rPr>
        <w:t xml:space="preserve">Key words part: </w:t>
      </w:r>
      <w:r>
        <w:t>0.5555555555555556</w:t>
      </w:r>
    </w:p>
    <w:p>
      <w:r>
        <w:t>=================================</w:t>
      </w:r>
    </w:p>
    <w:p>
      <w:r>
        <w:rPr>
          <w:b/>
        </w:rPr>
        <w:t xml:space="preserve">RUSBERT_KMeans_With_ST/: </w:t>
      </w:r>
      <w:r>
        <w:t>Следует учитывать, что одной из стратегических задач АО"Нижне-Ленское" является выполнение плана по ликивадации компании в пользу АО "Алмазы Анабара" под руководством АК "АЛРОСА" (ПАО). 3036. Доля добытых алмазов в Арктике из общего объема добытых алмазов группой АЛРОСА. Рентабельность по EBITDA в среднем составила 40-42% (табл.4). В бюджеты городских и сельских поселений налоговые поступления и платежи за пользование природными ресурсами не поступают.</w:t>
      </w:r>
    </w:p>
    <w:p>
      <w:r>
        <w:rPr>
          <w:b/>
        </w:rPr>
        <w:t xml:space="preserve">Key words part: </w:t>
      </w:r>
      <w:r>
        <w:t>0.4074074074074074</w:t>
      </w:r>
    </w:p>
    <w:p>
      <w:r>
        <w:t>=================================</w:t>
      </w:r>
    </w:p>
    <w:p>
      <w:r>
        <w:rPr>
          <w:b/>
        </w:rPr>
        <w:t xml:space="preserve">RUSBERT_page_rank_Without_ST/: </w:t>
      </w:r>
      <w:r>
        <w:t>Средняя стоимость (долл/карат). Финансовые показатели. Себестоимость (млн рублей). В местные бюджеты отчисляется менее 1 %. 1. В условиях рыночных отношений слабо развиты взаимоотношения между местными властями и недропользователями.</w:t>
      </w:r>
    </w:p>
    <w:p>
      <w:r>
        <w:rPr>
          <w:b/>
        </w:rPr>
        <w:t xml:space="preserve">Key words part: </w:t>
      </w:r>
      <w:r>
        <w:t>0.3703703703703704</w:t>
      </w:r>
    </w:p>
    <w:p>
      <w:r>
        <w:t>=================================</w:t>
      </w:r>
    </w:p>
    <w:p>
      <w:r>
        <w:rPr>
          <w:b/>
        </w:rPr>
        <w:t xml:space="preserve">RUSBERT_page_rank_With_ST/: </w:t>
      </w:r>
      <w:r>
        <w:t>Финансовые показатели. Показатели в области устойчивого развития. Крупные промышленные объекты позволяют сформировать инфраструктуру производства. Сектор корпоративно-социальной ответственности максимально интегрирован в основную систему управления предприятием. Отсутствует системность создания и развития комплексной инфраструктуры.</w:t>
      </w:r>
    </w:p>
    <w:p>
      <w:r>
        <w:rPr>
          <w:b/>
        </w:rPr>
        <w:t xml:space="preserve">Key words part: </w:t>
      </w:r>
      <w:r>
        <w:t>0.3703703703703704</w:t>
      </w:r>
    </w:p>
    <w:p>
      <w:r>
        <w:t>=================================</w:t>
      </w:r>
    </w:p>
    <w:p>
      <w:r>
        <w:rPr>
          <w:b/>
        </w:rPr>
        <w:t xml:space="preserve">Simple_PageRank/: </w:t>
      </w:r>
      <w:r>
        <w:t>Алмазная индустрия испытывает три устоявшиеся проблемы: замедление долгосрочного спроса на алмазы, активное развитие рынка синтетических алмазов и низкая ликвидность и финансовая устойчивость алмазообрабатывающего сегмента алмазопровода[5]. Основываясь на долгосрочной прогнозной оценке экспертов Bain &amp; Co [5] перед мировой алмазной индустрией предстоит глобальная проблема истощения разведанных месторождений алмазов, недостаточность запасов, подготавливаемых к разведке и добыче участков, а также отсутствие новых алмазных месторождений способных вывести на промышленное освоение. С 2006 года запасы алмазов в арктике увеличились с 6,85% до 8,01% от общих запасов алмазов в Якутии за счет усиления геологоразведочных работ.Для решения проблемы восполнения запасов природных алмазов академик Н.П. Похиленко предлагает усилить работу над разработкой новых методов поиска, разведки и прогнозирования месторождений [1]. Снижение производственных показателей в 2015-2016 гг было проведено целенаправленно в зависимости со стратегическими задачами компаний для сохранения роста стоимости алмазного сырья опираясь на конъюнктуру международного рынка[11]. Значительным фактором влияния на социально-экономическое развитие арктических территорий является привлечение и участие местного населения в работе на промышленных предприятиях.Структура привлекаемых специалистов составляет 1% из-за пределов региона, 16% из промышленных районов, 29% из арктических районов и 54% из сельских районов Якутии.За период деятельности АО "Алмазы Анабара" в Арктике создано около 2 000 рабочих мест (табл.5). Характерная особенность ресурсного региона, в том, что налоговые поступления и платежи за пользование природными ресурсами виде полезных ископаемых направляются напрямую в региональный бюджет[16, 17], при этом поступления в бюджеты муниципальных образований формируется только за счет добычи общераспространенных полезных ископаемых (песок, известняк и др.).</w:t>
      </w:r>
    </w:p>
    <w:p>
      <w:r>
        <w:rPr>
          <w:b/>
        </w:rPr>
        <w:t xml:space="preserve">Key words part: </w:t>
      </w:r>
      <w:r>
        <w:t>0.6666666666666666</w:t>
      </w:r>
    </w:p>
    <w:p>
      <w:r>
        <w:t>=================================</w:t>
      </w:r>
    </w:p>
    <w:p>
      <w:r>
        <w:rPr>
          <w:b/>
        </w:rPr>
        <w:t xml:space="preserve">TextRank/: </w:t>
      </w:r>
      <w:r>
        <w:t>С 2006 года запасы алмазов в арктике увеличились с 6,85% до 8,01% от общих запасов алмазов в Якутии за счет усиления геологоразведочных работ.Для решения проблемы восполнения запасов природных алмазов академик Н.П. Похиленко предлагает усилить работу над разработкой новых методов поиска, разведки и прогнозирования месторождений [1]. По совокупной оценке запасов алмазов при условии нынешнего уровня добычи группа АЛРОСА имеет обеспеченность запасами не менее 25 лет с хорошей перспективой увеличения при выполнении опережающих геологоразведочных работ. Добыча природных алмазов в Арктике по алмазодобывающим компаниям, млн долл. Одним из перспективных путей развития сезонного предприятий АО "Алмазы Анабара" является диверсификация ее деятельности, которая с 2004 года ведет восстановление и реорганизацию лесопромышленного комплекса Якутии. Значительным фактором влияния на социально-экономическое развитие арктических территорий является привлечение и участие местного населения в работе на промышленных предприятиях.Структура привлекаемых специалистов составляет 1% из-за пределов региона, 16% из промышленных районов, 29% из арктических районов и 54% из сельских районов Якутии.За период деятельности АО "Алмазы Анабара" в Арктике создано около 2 000 рабочих мест (табл.5). В результате исследования определено, что промышленный потенциал алмазодобывающих предприятий вносит разновесное влияние на социально-экономическое развитие муниципальных районов: Анабарского, Булунского, Оленекского и Жиганского районов Якутии.</w:t>
      </w:r>
    </w:p>
    <w:p>
      <w:r>
        <w:rPr>
          <w:b/>
        </w:rPr>
        <w:t xml:space="preserve">Key words part: </w:t>
      </w:r>
      <w:r>
        <w:t>0.5925925925925926</w:t>
      </w:r>
    </w:p>
    <w:p>
      <w:r>
        <w:t>=================================</w:t>
      </w:r>
    </w:p>
    <w:p>
      <w:r>
        <w:rPr>
          <w:b/>
        </w:rPr>
        <w:t xml:space="preserve">TF-IDF_KMeans/: </w:t>
      </w:r>
      <w:r>
        <w:t>Сложные природно-климатические условия, низкая транспортная доступность, низкая доступность к топливно-энергетическим и информационно-коммуникационным сетям обуславливают высокую степень удорожания производственных затрат промышленности арктических регионов. Следовательно, создание и устойчивое развитие промышленных объектов возможно только для высоколиквидных производств, одним из которых является промышленная добыча природных алмазов[1]. Основные проблемы алмазной индустрии на мировом рынке. В арктических районах России запасы природных алмазов учтены только в Республике Саха (Якутия). Совокупная оценка балансовых запасов алмазов категорий B+C1+C2 составляет 24705,9 млн карат и забалансовые запасы на 2519,4 млн карат;. Финансовые показатели деятельности алмазодобывающих компаний. Выручка (млн рублей). В программу развития корпоративно-социальной ответственности предприятия входит мероприятия направлены на охрану окружающей среды, на социальную защиту традиционного образа жизни коренных народов, на укрепление трудового потенциала за счет привлечения услуг местных организаций и подготовки трудовых ресурсов из местного населения[20,21].</w:t>
      </w:r>
    </w:p>
    <w:p>
      <w:r>
        <w:rPr>
          <w:b/>
        </w:rPr>
        <w:t xml:space="preserve">Key words part: </w:t>
      </w:r>
      <w:r>
        <w:t>0.7037037037037037</w:t>
      </w:r>
    </w:p>
    <w:p>
      <w:r>
        <w:t>=================================</w:t>
      </w:r>
    </w:p>
    <w:p>
      <w:r>
        <w:rPr>
          <w:b/>
        </w:rPr>
        <w:t xml:space="preserve">Текст: </w:t>
      </w:r>
      <w:r>
        <w:t xml:space="preserve">Социально-экономическое развитие арктических территорий характеризуется особенностями ведения хозяйственной деятельности населения Арктики. Сложные природно-климатические условия, низкая транспортная доступность, низкая доступность к топливно-энергетическим и информационно-коммуникационным сетям обуславливают высокую степень удорожания производственных затрат промышленности арктических регионов. Следовательно, создание и устойчивое развитие промышленных объектов возможно только для высоколиквидных производств, одним из которых является промышленная добыча природных алмазов[1]. Большая часть запасов природных алмазов находится в Республике Саха (Якутия), где экономика специализирована на добыче полезных ископаемых (ресурсный регион)[2]. Налоговые платежи алмазодобывающих предприятий формируют значительную часть доходов государственного бюджета Якутии. Однако при этом, проблематика отклика деятельности алмазодобывающих предприятий на бюджетный процесс ресурсного региона недостаточно исследована. В связи с этим предлагаемое исследование является актуальным и востребованным.. Информационной базой исследования послужили отчетные и аналитические документы алмазодобывающих компаний Арктики[3,4]. Документы имеют открытый доступ на официальных сайтах компаний. Анализ мировой алмазной индустрии основан на отчетах профильных аналитико-консалтинговых агентств: AWDC[5] and Frost &amp; Sullivan [6]. При исследовании применены следующие экономические методы: наблюдение, библиографический анализ литературы и материалов сети Internet, анализ полученных данных, экспертная оценка, факторный анализ и др.. Алгоритм исследования построен на следующих этапах:. ·    Анализ рынка алмазной индустрии: глобальные проблемы и перспективы развития рынка.. ·   Комплексная оценка промышленного потенциала компаний: минерально-сырьевого, производственного, финансового, бюджетно-налогового потенциалов.. ·    Выделение точек взаимодействия местной власти и промышленной компании.. . Основные проблемы алмазной индустрии на мировом рынке. Добываемая в Арктике алмазная продукция преимущественно реализуется на мировых алмазно-бриллиантовых рынках. Таким образом, макроэкономические проблемы и угрозы мирового алмазного рынка значительно влияют на спрос и реализацию добываемого алмазного сырья.. Алмазная индустрия испытывает три устоявшиеся проблемы: замедление долгосрочного спроса на алмазы, активное развитие рынка синтетических алмазов и низкая ликвидность и финансовая устойчивость алмазообрабатывающего сегмента алмазопровода[5]. Развитию отрасли производства синтетических алмазов конкуренцию могут составить импактные алмазы (алмазно-лонсдейлитовое сырье) из Папигайского кратера, расположенного на территории Анабарского района Якутии и Красноярского края[7,8]. Балансовые запасы импактных алмазов категории А+В+С1+С2 учитываются в нераспределенном фонде недр и составляют около 267 млрд карат[7,8]. По данным лабораторных испытаний группа ученых из Новосибирска [8,9] утверждает, что характеристики физических и механических свойств импактных алмазов превосходят параметры природных и синтетических алмазов.. Возрастающий интерес к синтетическим алмазам, в том числе от алмазодобывающих компаний, провоцирует к принятию мер по контролю над оборотом, идентификацией синтетических алмазов. Ведутся научно-конструкторские работы по разработке доступного и эффективного оборудования для выявления синтетических алмазов. Колебания индексов цен на фоне роста цен на алмазное сырье (из-за снижения предложений) и снижения цен на бриллианты (из-за низкого спроса на предметы роскоши) приводят к занижению маржи алмазообработчиков. Основываясь на долгосрочной прогнозной оценке экспертов Bain &amp; Co [5] перед мировой алмазной индустрией предстоит глобальная проблема истощения разведанных месторождений алмазов, недостаточность запасов, подготавливаемых к разведке и добыче участков, а также отсутствие новых алмазных месторождений способных вывести на промышленное освоение.. Промышленный потенциал алмазодобывающих предприятий Арктики. 1.   Минерально-ресурсный потенциал добычи алмазов в Арктике. В арктических районах России запасы природных алмазов учтены только в Республике Саха (Якутия). Месторождения с учтенными природными алмазами сосредоточены в четырех арктических муниципальных районах Якутии (по оценке 01.01.2017[10]):. •                 Анабарский район: россыпи рек Эбелях, Гусиный, Холомолоох, Исток, Маят, Моргогор и Биллях. Совокупная оценка балансовых запасов алмазов категорий B+C1+C2 составляет 24705,9 млн карат и забалансовые запасы на 2519,4 млн карат;. •                 Булунский район: россыпь Молодо с балансовыми запасами алмазов категории С1+С2 на 1384,4 млн карат и забалансовые запасы на 390 млн карат;. •                 Оленекский район: россыпи Верхне-Мунское, Большая Куонамка и басейны рек Учах-Ытырбыт, Хара-Мас, Талахтах. Совокупная оценка балансовых запасов алмазов категорий B+C1+C2 составляет 47846,2 млн карат и забалансовые запасы на 2864,1 млн карат;. •                 Жиганский район: имееются балансовые запасы нераспределенного фонда алмазов россыпи реки Моторчуна на 106,7 млн карат. Остальные запасы Якутии сосредоточены на ЗападеЯкутии.. . Сравнивая минерально-ресурсные запасы алмазов (включая балансовые и забалансовые запасы) Арктической и Западной зоны Якутии наблюдается тенденция сокращения запасов за последние 30 лет (рис.1).. . . Рис.1. Изменение запасов алмазов в Якутии в соответствии с оценкой 1986-2016 гг.. Данная картина характерна для мировой алмазной индустрии[5]. Как показывает ретроспективный анализ запасов за последние 30 лет (1986-2016 гг.), наблюдается сокращение запасов в Мирнинском районе с 1265,6 млн карат до 672,5 млн карат или на 47%. Сокращение запасов напрямую связано с ежегодным ростом промышленной добычей алмазов АК «АЛРОСА» (ПАО) открытым и подземным способом. С 2006 года запасы алмазов в арктике увеличились с 6,85% до 8,01% от общих запасов алмазов в Якутии за счет усиления геологоразведочных работ.Для решения проблемы восполнения запасов природных алмазов академик Н.П. Похиленко предлагает усилить работу над разработкой новых методов поиска, разведки и прогнозирования месторождений [1]. Он выделяет перспективные участки возможного расположения алмазной руды в Анабарском районе Якутии и предлагает начать геологоразведочные работы с привлечением государственно-частного финансирования.. Обеспеченность запасами алмазодобывающих компаний проводящих добычу в Арктике на данный момент можно считать удовлетворительной (табл.1). АО"Алмазы Анабара" при текущих запасах сырья и производительность (2016) обеспечены не менее 7 лет. По совокупной оценке запасов алмазов при условии нынешнего уровня добычи группа АЛРОСА имеет обеспеченность запасами не менее 25 лет с хорошей перспективой увеличения при выполнении опережающих геологоразведочных работ. По данным годового отчета группы АЛРОСА прирост запасов алмазов за 2016 год составил 58,4 млн карат.. . Tаблица 1. Обеспеченность балансовыми запасы природных алмазов категории А+В+С1. Наименование алмазодобывающих компаний. Балансовые запасы категории А+В+С1. Годовая производительность, тыс карат. Обеспченность запасами, лет. АО"Алмазы Анабара". 25486,6. 3400. 7,50. АО"Нижне-Ленское". 746,8. 1800. 0,4. АК "АЛРОСА" (ПАО). 30616,2. 1800. 17,0. . Следует учитывать, что одной из стратегических задач АО"Нижне-Ленское" является выполнение плана по ликивадации компании в пользу АО «Алмазы Анабара» под руководством АК "АЛРОСА" (ПАО). По итогам 2016 года АО «Нижне-Ленское» завершило добычные работы на притоке Биллях. По решению Совета директоров АО «Нижне-Ленское» в 2016 году передало основные эксплуатируемые месторождения в АО «Алмазы Анабара» по участкам россыпь Большая Куонамка, Талахтах и Молодо.. 2.   Производственный потенциал добычи алмазов в Арктике. Изначально промышленное осовение россыпных месторождений алмазов в Арктике было создано по модели малых “сезонных предприятий”. АО "Алмазы Анабара" и АО"Нижне-Ленское" являлись собственниками уставного капитала. Но как показала практика, финансовая стабильность данных предприятий не смогла преодолеть кризисное влияние 2008-2009 гг. В следствии чего выше указанные предприятия вошли в группу АЛРОСА, что позволило выравнить операционную и произвоственную деятельность компаний. Доля добытых алмазов в Арктике из общего объема добытых алмазов группой АЛРОСА в стоимостном выражении за период с 2006-2016 гг увеличилась с 6,9% до 9,9% (табл.2).. . Tаблица 2. Добыча природных алмазов в Арктике по алмазодобывающим компаниям, млн долл. Наименование алмазодобывающих компаний. 2006. 2012. 2013. 2014. 2015. 2016. Добыча алмазов в Арктике Якутии. . 171,7. 279,9. 313,1. 392,4. 361,5. 331,9. Добыча алмазов на Западе Якутии. 2332,2. 2495,1. 2596,9. 3260,2. 3477,4. 3036. Доля добытых алмазов в Арктике из общего объема добытых алмазов группой АЛРОСА. 6,9%. 10,1%. 10,8%. 10,7%. 9,4%. 9,9%. . Снижение производственных показателей в 2015-2016 гг было проведено целенаправленно в зависимости со стратегическими задачами компаний для сохранения роста стоимости алмазного сырья опираясь на конъюнктуру международного рынка[11]. Решение стратегической задачи привело к росту средней стоимости реализованного алмазного сырья (табл.3).. . Tаблица 3. Производственные показатели деятельности алмазодобывающих компаний. Основные производственные показатели. АО"Алмазы Анабара". АО"Нижне-Ленское". 2015. 2016. 2016/15. 2015. 2016. 2016/15. Горная масса (тыс.м3). 14582. 13657. -6,3%. 7 866,0. 6 743,0. -4,3%. Добыча алмазного сырья (млн.карат). . 3,308. 3,421. 3,4%. 1,964. 1,725. -12,2%. Реализация алмазного сырья (млн.долл). . 127,5. 194,1. 52,2%. 185,3. 165,5. -10,7%. Средняя стоимость (долл/карат). 38,54. 56,74. 32,1%. 94,35. 95,94. 1,7%. . Следует учитывать, что стоимость алмазного сырья зависит от качественных характеристик: формы кристаллов, массы, цвета и дефектности (наличия включений и пороков).. 3.   Финансовый потенциал  добычи алмазов в Арктике. Алмазодобывающие предприятия в Арктике считаются крупными компаниями, за исключением нефте-газодобывающих компаний. Годовая выручка алмазодобывающих компаний достигает 16-18 млрд рублей. Рентабельность по EBITDA в среднем составила 40-42% (табл.4). В 2016 году из участников алмазодобывающего рынка наибольшую рентабельность по EBITDA достигла АК АЛРОСА (ПАО), которая составила 55%.. . Tаблица 4. Финансовые показатели деятельности алмазодобывающих компаний. Финансовые показатели. АО"Алмазы Анабара". АО"Нижне-Ленское". 2015. 2016. 2016/15. 2015. 2016. 2016/15. Выручка (млн рублей). 13583. 18253. 34,4%. 7955. 15952. 100,5%. Себестоимость (млн рублей). 8465. 10883. 28,6%. 2532. 9206. 263,6%. EBITDA (млн рублей). 5117. 7369. 44%. 5423. 6745. 24,4%. Чистая прибыль (млн рублей). 1698. 2871. 69,1%. 3454. 4315. 24,9%. Рентабельность по EBITDA (%). 37,7%. 40,4%. 2,7%. 68,2%. 42,3%. -25,9%. Рентабельность по чистой прибыли (%). 12,5%. 15,7%. 3,2%. 43,4%. 27,0%. -16,4%. . По результатам оценки финансовых рисков компаний на основе сводного индикатора финансовой надежности компаний определено, что АО «Алмазы Анабара» имеет низкий уровень финансового риска, при средней оценке вероятности неплатежеспособности компании (30 из 99). Компания АО"Нижне-Ленское" оценивается с высоким уровнем риска финансовой надежности, так как находится на стадии ликвидации.. Одним из перспективных путей развития сезонного предприятий АО «Алмазы Анабара» является диверсификация ее деятельности, которая с 2004 года ведет восстановление и реорганизацию лесопромышленного комплекса Якутии. Степень диверсификации в 2016г., определяемая как процентное отношение выручки от прочих видов деятельности (лесопромышленная, переработка молока, торговая деятельность и др.) к выручке по основной деятельности в АО «Алмазы Анабара» составила 26% или 4,9 млрд рублей.. 4.   Социальные обязательства алмазодобывающих компаний Арктики. Значительным фактором влияния на социально-экономическое развитие арктических территорий является привлечение и участие местного населения в работе на промышленных предприятиях.Структура привлекаемых специалистов составляет 1% из-за пределов региона, 16% из промышленных районов, 29% из арктических районов и 54% из сельских районов Якутии.За период деятельности АО «Алмазы Анабара» в Арктике создано около 2 000 рабочих мест (табл.5).. . Tаблица 5. Показатели в области устойчивого развития по алмазодобывающим компаниям. Показатели в области устойчивого развития. АО"Алмазы Анабара". АО"Нижне-Ленское". 2015. 2016. 2016/15. 2015. 2016. 2016/15. Списочная численность работников (тыс. чел). 1814. 1645. -9,3%. 156. 148. -5,2%. Расходы на благотворительность и социальные программы (млн.рублей). 262,9. 234,5. -10,8%. 96,4. 100,6. 4,3%. Доля расходов на социальные программы в EBITDA (%). 5,1%. 3,2%. -2,0%. 1,8%. 1,5%. -0,3%. Расходы на мероприятия по экологии и природоохранной деятельности (млн рублей). 66,7. 22,7. -34%. 174. 192,1. 10%. . Вахтовый метод работы при добычных работах обосновывается сезонностью проведения горных работ из-за суровых климатических условий Арктики и стимулирует к внутрирегиональному перемещению населения. По состоянию на 1 января 2016 года численность населения арктических районов Якутии составляет 69 тысяч человек или 7,3 % от всего населения Якутии с долей сельского населения равной 60,8 %. С 1990 года численность населения арктических районов Якутии сократилась в 2 раза, а миграционная убыль увеличилась в 1,5 раза[12,13]. Основным фактором миграционной убыли определяют низким уровнем качества жизни населения и транспортной доступности. Якутия характеризуется обширными и неравномерно развитыми территориями с локализацией у объектов промышленного горнодобывающего производства.. 5.   Бюджетно-налоговый потенциал алмазодобывающих компаний Арктики. Локальные точки взаимодействия «бюджет-добывающие предприятия» формируются и учитываются за счет:. - налоговых поступлений (НДПИ, НДФЛ, налог на прибыль) распределяемые в региональный и местные бюджеты;. - увеличения основных фондов муниципального районов (софинансирование строительства детсадов, школ[14]);. - рост занятости местного населения (подготовка местных трудовых ресурсов, организация работы местных организаций, сокращение уровня безработицы);. - улучшение качества жизни местного населения (рост среднемесячной заработной платы, применение социальных мер поддержки сотрудников – проездные, санаторно-курортные, медицинские расходы за счет предприятия, благотворительность);. - качества условий проживания населения (строительство жилых домов, развитие инфраструктуры).. В тоже время основную часть налоговых отчислений компании производит в региональный бюджет (около 90%), в федеральный бюджет направляется 6%. Во внебюджетные фонды на обеспечение медицинского и пенсионного страхования отчисляется 3%. В местные бюджеты отчисляется менее 1 %. По итогам 2016 г. АО"Нижне-Ленское" отчислило в местный бюджет налогов только на сумму 14,9 млн руб.. Крупные промышленные объекты позволяют сформировать инфраструктуру производства. Под инфраструктурой производства понимается привлечение субъектов малого и среднего предпринимательства по оказанию обслуживающих услуг, в том числе питание, ремонт, транспорт, медицинские услуги. Создание стабильной социально-экономической, инженерной инфраструктуры для местного населения окажет синергетический эффект на собственную доходность административных территорий, привлечение инвестиций и улучшение качества жизни местного населения[14,15].. Характерная особенность ресурсного региона, в том, что налоговые поступления и платежи за пользование природными ресурсами виде полезных ископаемых направляются напрямую в региональный бюджет[16, 17], при этом поступления в бюджеты муниципальных образований формируется только за счет добычи общераспространенных полезных ископаемых (песок, известняк и др.). В бюджеты городских и сельских поселений налоговые поступления и платежи за пользование природными ресурсами не поступают. Следовательно, эффектов от присутствия добывающего предприятия на территории муниципального образования поселения не получают. Опорными точками взаимодействия органов исполнительной власти и промышленных предприятий, осуществляющих деятельность на территории региона, регламентируются только на основе договорных соглашений по реализации мероприятий[18,19]. Законодательные акты, регламентирующие деятельность добывающих предприятий, направленные на социальную поддержку местного населения до сих пор не приняты.. В программу развития корпоративно-социальной ответственности предприятия входит мероприятия направлены на охрану окружающей среды, на социальную защиту традиционного образа жизни коренных народов, на укрепление трудового потенциала за счет привлечения услуг местных организаций и подготовки трудовых ресурсов из местного населения[20,21]. Группа алмазодобывающих предприятий имеет высокий уровень устойчивости коэффициента корпоративно-социальной ответственности предприятия[22], которая характерна высокими темпами роста социальных затрат превышающих темпы роста чистой прибыли. Сектор корпоративно-социальной ответственности максимально интегрирован в основную систему управления предприятием.. Заключение. В результате исследования определено, что промышленный потенциал алмазодобывающих предприятий вносит разновесное влияние на социально-экономическое развитие муниципальных районов: Анабарского, Булунского, Оленекского и Жиганского районов Якутии. Воздействие предприятий на социальную сферу муниципального района носит договорной характер и масштабно определяется только руководством предприятия. Анализ производственного и финансового потенциала показал, что имеются резервы для увеличения социальных и экологических расходов. Для дальнейшего развития социально-экономического положения Арктики предлагается учесть следующие заключения и рекомендации:. 1. В условиях рыночных отношений слабо развиты взаимоотношения между местными властями и недропользователями. Отсутствует системность создания и развития комплексной инфраструктуры. Ограниченность в энергоресурсах затормаживает промышленное освоение арктических территорий, но и способствует сохранению экологической ситуации в Арктике.. 2. Применение вахтового метода освоения ресурсов наиболее эффективным, но в тоже время приносит катастрофическую угрозу экологической и этнологической ситуации в Арктике.. 3. Наличие объектов горнодобывающей промышленности на территории в положительной степени влияет на налоговый потенциал и бюджетную обеспеченность муниципального района.. 4. По вопросам развития поселений нужно дать возможность органам местного самоуправления самостоятельно принимать решения по исполнению бюджетных полномочий, направленных на их устойчивое развитие.. 5. Необходимо разработать комплекс мер по совершенствованию механизмов финансовой поддержки местных бюджетов и укреплению собственной доходной базы путем эффективной работы по социально-экономическому развитию территорий, в том числе создание новых видов производств востребованных на рынке..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