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Молодежный парламентаризм в арктическом регионе: социологический анализ (на примере Ямало-Ненецкого автономного округа)</w:t>
      </w:r>
    </w:p>
    <w:p>
      <w:r>
        <w:rPr>
          <w:b/>
        </w:rPr>
        <w:t xml:space="preserve">Человек: </w:t>
      </w:r>
      <w:r>
        <w:t>Одним из основных направлений государственной молодежной политики является развитие молодежного самоуправления. Молодежное самоуправление позволяет привлечь молодых людей к активному участию в жизнедеятельности государства и повысить в целом эффективность разработки и реализации молодежной политики. Важное местое в активизации молодежного самоуправления занимает молодежный парламентаризм. В статье рассмотрено зарождение и развитие молодежного парламентаризма в арктическом регионе РФ. Представлен опыт деятельности молодежных парламентских структур при законодательном и исполнительном органах власти Ямало-Ненецкого автономного округа и на муниципальном уровне. Посредством анкетного опроса молодых ямальцев, проводимого в рамках мониторинга, осуществлена оценка деятельности молодежных самоуправленческих структур с точки зрения самой молодежи. Анализ деятельности Молодежного парламента и Молодежного правительства ЯНАО, а также молодежных органов при органах власти муниципальных образований показал, что в регионе создаются условия для развития молодежного парламентаризма и повышения общественной активности молодых людей. Но, на данном этапе развития реальная система молодежного самоуправления в арктическом регионе не сформировалась.</w:t>
      </w:r>
    </w:p>
    <w:p>
      <w:r>
        <w:rPr>
          <w:b/>
        </w:rPr>
        <w:t xml:space="preserve">Key words: </w:t>
      </w:r>
      <w:r>
        <w:t>молодежная политика, молодежный парламентаризм, молодежный парламент, молодежное правительство, молодежный совет, арктический регион, ЯНАО, молодежное самоуправление, государственная молодежная политика, мониторинг</w:t>
      </w:r>
    </w:p>
    <w:p>
      <w:r>
        <w:t>=================================</w:t>
      </w:r>
    </w:p>
    <w:p>
      <w:r>
        <w:rPr>
          <w:b/>
        </w:rPr>
        <w:t xml:space="preserve">FastText_KMeans_Clean: </w:t>
      </w:r>
      <w:r>
        <w:t>Перед Молодежным парламентом поставлены следующие основные задачи[13]: разрабатывать предложения по совершенствованию законодательства ЯНАО, затрагивающего права и законные интересы молодежи округа; поддерживать и развивать молодежный парламентаризм; участвовать в формировании и повышении правовой культуры молодежи и ее правовой активности; содействовать Законодательному Собранию ЯНАО в осуществлении информационно-аналитической и консультативной деятельности в области государственной молодежной политики в округе; повышение интереса молодежи к работе Законодательного Собрания ЯНАО, обеспечение взаимодействия депутатов Законодательного Собрания ЯНАО с молодежью и молодежными общественными объединениями и организациями; проводить публичные дискуссии, общественные слушания, круглые столы, семинары, конференций, методические занятия, форумы, деловые игры, встречи молодежи с деятелями общественно-политических движений ЯНАО, должностными лицами органов государственной власти ЯНАО; подготавливать предложения по развитию межрегиональных и международных связей Молодежного парламента; представлять интересы молодежи ЯНАО в подобных молодежных структурах при федеральных органах государственной власти. (2015 год – 257 чел.). 14. Надымский район. 10. Молодёжный Совет при Главе п.Пуровск. 13. Отрицательно, ничем полезным не занимается.</w:t>
      </w:r>
    </w:p>
    <w:p>
      <w:r>
        <w:rPr>
          <w:b/>
        </w:rPr>
        <w:t xml:space="preserve">Key words part: </w:t>
      </w:r>
      <w:r>
        <w:t>0.8214285714285714</w:t>
      </w:r>
    </w:p>
    <w:p>
      <w:r>
        <w:t>=================================</w:t>
      </w:r>
    </w:p>
    <w:p>
      <w:r>
        <w:rPr>
          <w:b/>
        </w:rPr>
        <w:t xml:space="preserve">FastText_KMeans_Raw/: </w:t>
      </w:r>
      <w:r>
        <w:t>Перед Молодежным парламентом поставлены следующие основные задачи[13]: разрабатывать предложения по совершенствованию законодательства ЯНАО, затрагивающего права и законные интересы молодежи округа; поддерживать и развивать молодежный парламентаризм; участвовать в формировании и повышении правовой культуры молодежи и ее правовой активности; содействовать Законодательному Собранию ЯНАО в осуществлении информационно-аналитической и консультативной деятельности в области государственной молодежной политики в округе; повышение интереса молодежи к работе Законодательного Собрания ЯНАО, обеспечение взаимодействия депутатов Законодательного Собрания ЯНАО с молодежью и молодежными общественными объединениями и организациями; проводить публичные дискуссии, общественные слушания, круглые столы, семинары, конференций, методические занятия, форумы, деловые игры, встречи молодежи с деятелями общественно-политических движений ЯНАО, должностными лицами органов государственной власти ЯНАО; подготавливать предложения по развитию межрегиональных и международных связей Молодежного парламента; представлять интересы молодежи ЯНАО в подобных молодежных структурах при федеральных органах государственной власти. Молодёжный совет при Главе Администрации МО г.Салехард. 10. 10. Шурышкарский район. Затрудняюсь оценить, т.к. не знаю, чем он занимается.</w:t>
      </w:r>
    </w:p>
    <w:p>
      <w:r>
        <w:rPr>
          <w:b/>
        </w:rPr>
        <w:t xml:space="preserve">Key words part: </w:t>
      </w:r>
      <w:r>
        <w:t>0.8214285714285714</w:t>
      </w:r>
    </w:p>
    <w:p>
      <w:r>
        <w:t>=================================</w:t>
      </w:r>
    </w:p>
    <w:p>
      <w:r>
        <w:rPr>
          <w:b/>
        </w:rPr>
        <w:t xml:space="preserve">FastText_PageRank_Clean/: </w:t>
      </w:r>
      <w:r>
        <w:t>(2015 год – 257 чел.). 14. Надымский район. 26. Пуровский район. 11. Тазовский район. 8. Приуральский район. 10. Шурышкарский район. 16. Красноселькуп-ский район. Отрицательно, ничем полезным не занимается.</w:t>
      </w:r>
    </w:p>
    <w:p>
      <w:r>
        <w:rPr>
          <w:b/>
        </w:rPr>
        <w:t xml:space="preserve">Key words part: </w:t>
      </w:r>
      <w:r>
        <w:t>0.32142857142857145</w:t>
      </w:r>
    </w:p>
    <w:p>
      <w:r>
        <w:t>=================================</w:t>
      </w:r>
    </w:p>
    <w:p>
      <w:r>
        <w:rPr>
          <w:b/>
        </w:rPr>
        <w:t xml:space="preserve">FastText_PageRank_Raw/: </w:t>
      </w:r>
      <w:r>
        <w:t>14. Надымский район. 26. Пуровский район. 11. Тазовский район. 8. Приуральский район. 10. Шурышкарский район. 16. Красноселькуп-ский район. 2) положительно, т.к. занимается нужным делом;. 3) отрицательно, ничем полезным не занимается;.</w:t>
      </w:r>
    </w:p>
    <w:p>
      <w:r>
        <w:rPr>
          <w:b/>
        </w:rPr>
        <w:t xml:space="preserve">Key words part: </w:t>
      </w:r>
      <w:r>
        <w:t>0.32142857142857145</w:t>
      </w:r>
    </w:p>
    <w:p>
      <w:r>
        <w:t>=================================</w:t>
      </w:r>
    </w:p>
    <w:p>
      <w:r>
        <w:rPr>
          <w:b/>
        </w:rPr>
        <w:t xml:space="preserve">Mixed_ML_TR/: </w:t>
      </w:r>
      <w:r>
        <w:t>В отличие от прошлого созыва в нее вошли: члены молодежных палат муниципальных районов, молодежных советов и парламентов при главе города, представители студенческих и профессиональных союзов, депутаты представительных органов муниципальных образований округа – всего не более 22 человек. Члены Молодежного правительства участвуют в разработке законотворческих инициатив, реализуют проекты (например, молодежный форум "Мы вместе", "Экологическая карта ЯНАО", окружная благотворительная акция "Теплый день", "Производственная гимнастика", "Я выбираю Ямал" и др.) Важным в деятельности Молодежного правительства автономного округа было инициирование создания Молодежных советов при главах муниципальных образований ЯНАО (администраций муниципальных образований). 13. Молодёжный Совет при Главе п.Пурпе. 8. 10. Шурышкарский район. С целью оценки деятельности молодежных парламентских структур при органах власти в муниципальных образованиях ЯНАО, в рамках мониторинга, автором проводились социологические опросы молодых людей в возрасте от 14 до 30 лет в г.Новый Уренгой (2010 г. – опрошено 400 человек; 2014 г. – 403 чел.; 2017 г. – 403 чел.), г.Ноябрьск (2017 г. – 303 чел.), п.Тазовский (2017 г. – 102 чел.); структура выборочной совокупности в каждом муниципальном образовании соответствовала генеральной совокупности. Из всех опрошенных в 2017 г. (г.Новый Уренгой, г.Ноябрьск, п.Тазовский) почти треть (29,5%) не знали о существовании молодежного органа при муниципальных органах власти; только 17,5% всех опрошенных положительно оценивали деятельность Молодежных советов в их муниципальных образованиях, больше всего положительных оценок было среди опрошенной сельской молодежи п.Тазовский (23,5%) (табл.3); 43,4% всех опрошенных затруднились оценить, так как "не знают, чем он занимается". Оценка молодежью деятельности Молодежного совета при органе власти в муниципальных образованиях ЯНАО, 2017 г. (в % от числа всех опрошенных по населенным пунктам). Социологические опросы молодежи ЯНАО выявили, что на данном этапе значительная часть молодых ямальцев не знает либо о существовании молодежных самоуправленческих структур при органах власти, либо не знает, чем эти структуры занимаются, что не позволяет говорить о сложившейся реальной системе молодежного самоуправления в арктическом регионе.</w:t>
      </w:r>
    </w:p>
    <w:p>
      <w:r>
        <w:rPr>
          <w:b/>
        </w:rPr>
        <w:t xml:space="preserve">Key words part: </w:t>
      </w:r>
      <w:r>
        <w:t>0.8571428571428571</w:t>
      </w:r>
    </w:p>
    <w:p>
      <w:r>
        <w:t>=================================</w:t>
      </w:r>
    </w:p>
    <w:p>
      <w:r>
        <w:rPr>
          <w:b/>
        </w:rPr>
        <w:t xml:space="preserve">MultiLingual_KMeans/: </w:t>
      </w:r>
      <w:r>
        <w:t>Члены Молодежного правительства участвуют в разработке законотворческих инициатив, реализуют проекты (например, молодежный форум "Мы вместе", "Экологическая карта ЯНАО", окружная благотворительная акция "Теплый день", "Производственная гимнастика", "Я выбираю Ямал" и др.) Важным в деятельности Молодежного правительства автономного округа было инициирование создания Молодежных советов при главах муниципальных образований ЯНАО (администраций муниципальных образований). 13. Молодёжный Совет при Главе п.Пурпе. 8. 10. Шурышкарский район. Социологические опросы молодежи ЯНАО выявили, что на данном этапе значительная часть молодых ямальцев не знает либо о существовании молодежных самоуправленческих структур при органах власти, либо не знает, чем эти структуры занимаются, что не позволяет говорить о сложившейся реальной системе молодежного самоуправления в арктическом регионе.</w:t>
      </w:r>
    </w:p>
    <w:p>
      <w:r>
        <w:rPr>
          <w:b/>
        </w:rPr>
        <w:t xml:space="preserve">Key words part: </w:t>
      </w:r>
      <w:r>
        <w:t>0.7857142857142857</w:t>
      </w:r>
    </w:p>
    <w:p>
      <w:r>
        <w:t>=================================</w:t>
      </w:r>
    </w:p>
    <w:p>
      <w:r>
        <w:rPr>
          <w:b/>
        </w:rPr>
        <w:t xml:space="preserve">Multilingual_PageRank/: </w:t>
      </w:r>
      <w:r>
        <w:t>11. Тазовский район. В 2011 г. Молодежный парламент прекратил свое существование. Положительно, т.к. занимается нужным делом. Отрицательно, ничем полезным не занимается. Затрудняюсь оценить, т.к. не знаю, чем он занимается. 2) положительно, т.к. занимается нужным делом;. 3) отрицательно, ничем полезным не занимается;. 4) затрудняюсь оценить, т.к. не знаю, чем он занимается.</w:t>
      </w:r>
    </w:p>
    <w:p>
      <w:r>
        <w:rPr>
          <w:b/>
        </w:rPr>
        <w:t xml:space="preserve">Key words part: </w:t>
      </w:r>
      <w:r>
        <w:t>0.6071428571428571</w:t>
      </w:r>
    </w:p>
    <w:p>
      <w:r>
        <w:t>=================================</w:t>
      </w:r>
    </w:p>
    <w:p>
      <w:r>
        <w:rPr>
          <w:b/>
        </w:rPr>
        <w:t xml:space="preserve">RuBERT_KMeans_Without_ST/: </w:t>
      </w:r>
      <w:r>
        <w:t>Молодежный парламентаризм – это система представительства прав и законных интересов молодежи как особой социальной группы, основанная на создании и функционировании при органах государственной власти или в установленном ими порядке специальной общественной консультативно-совещательной структуры молодежи - молодежного парламента, а также иных общественных институтов участия молодых граждан в жизни государства; молодежное парламентское движение - деятельность, направленная на формирование и развитие общественных консультативно-совещательных структур молодежи на различных уровнях государственного управления [4]. Молодёжный совет при Главе МО Шурышкарский район. С целью оценки деятельности молодежных парламентских структур при органах власти в муниципальных образованиях ЯНАО, в рамках мониторинга, автором проводились социологические опросы молодых людей в возрасте от 14 до 30 лет в г.Новый Уренгой (2010 г. – опрошено 400 человек; 2014 г. – 403 чел.; 2017 г. – 403 чел.), г.Ноябрьск (2017 г. – 303 чел.), п.Тазовский (2017 г. – 102 чел.); структура выборочной совокупности в каждом муниципальном образовании соответствовала генеральной совокупности. 4) затрудняюсь оценить, т.к. не знаю, чем он занимается.</w:t>
      </w:r>
    </w:p>
    <w:p>
      <w:r>
        <w:rPr>
          <w:b/>
        </w:rPr>
        <w:t xml:space="preserve">Key words part: </w:t>
      </w:r>
      <w:r>
        <w:t>0.7857142857142857</w:t>
      </w:r>
    </w:p>
    <w:p>
      <w:r>
        <w:t>=================================</w:t>
      </w:r>
    </w:p>
    <w:p>
      <w:r>
        <w:rPr>
          <w:b/>
        </w:rPr>
        <w:t xml:space="preserve">RuBERT_KMeans_With_ST/: </w:t>
      </w:r>
      <w:r>
        <w:t>В соответствии с Положением Молодежная палата – совещательный и консультативный орган, работающий на общественных началах, – создавалась для изучения проблем молодежи, своевременного реагирования на них окружных органов государственной власти, содействия законодательной деятельности в области защиты прав и законных интересов молодежи, подготовки рекомендаций по решению проблем молодежи в ЯНАО. В состав Палаты вошло 4 представителя региональных молодежных общественных объединений (ассоциаций), зарегистрированных в ЯНАО, и 13 представителей от молодежи муниципальных образований, которые были избраны на открытых собраниях молодежи в муниципалитете. (2015 год – 257 чел.). Молодёжный совет при главе города Муравленко. 14. Надымский район. 13. Молодёжный Совет при Главе п.Пурпе. 8. Положительно, т.к. занимается нужным делом.</w:t>
      </w:r>
    </w:p>
    <w:p>
      <w:r>
        <w:rPr>
          <w:b/>
        </w:rPr>
        <w:t xml:space="preserve">Key words part: </w:t>
      </w:r>
      <w:r>
        <w:t>0.6785714285714286</w:t>
      </w:r>
    </w:p>
    <w:p>
      <w:r>
        <w:t>=================================</w:t>
      </w:r>
    </w:p>
    <w:p>
      <w:r>
        <w:rPr>
          <w:b/>
        </w:rPr>
        <w:t xml:space="preserve">RUBERT_page_rank_Without_ST/: </w:t>
      </w:r>
      <w:r>
        <w:t>В его состав входят победители конкурса молодежных проектов (не более 13 человек). (2015 год – 257 чел.). Положительно, т.к. занимается нужным делом. Затрудняюсь оценить, т.к. не знаю, чем он занимается. 4) затрудняюсь оценить, т.к. не знаю, чем он занимается.</w:t>
      </w:r>
    </w:p>
    <w:p>
      <w:r>
        <w:rPr>
          <w:b/>
        </w:rPr>
        <w:t xml:space="preserve">Key words part: </w:t>
      </w:r>
      <w:r>
        <w:t>0.5714285714285714</w:t>
      </w:r>
    </w:p>
    <w:p>
      <w:r>
        <w:t>=================================</w:t>
      </w:r>
    </w:p>
    <w:p>
      <w:r>
        <w:rPr>
          <w:b/>
        </w:rPr>
        <w:t xml:space="preserve">RUBERT_page_rank_With_ST/: </w:t>
      </w:r>
      <w:r>
        <w:t>Органы молодежного самоуправления могут создаваться: на уровне организаций; на уровне местного самоуправления; на региональном уровне; на федеральном уровне. В рекомендациях определены понятия "молодежный парламентаризм" и "молодежное парламентское движение". (2015 год – 257 чел.). С целью повышения эффективности деятельности молодежных органов менялся принцип их формирования. Молодежные органы в регионе существуют и при законодательной власти, и при исполнительной, а также на муниципальном уровне.</w:t>
      </w:r>
    </w:p>
    <w:p>
      <w:r>
        <w:rPr>
          <w:b/>
        </w:rPr>
        <w:t xml:space="preserve">Key words part: </w:t>
      </w:r>
      <w:r>
        <w:t>0.6785714285714286</w:t>
      </w:r>
    </w:p>
    <w:p>
      <w:r>
        <w:t>=================================</w:t>
      </w:r>
    </w:p>
    <w:p>
      <w:r>
        <w:rPr>
          <w:b/>
        </w:rPr>
        <w:t xml:space="preserve">RUSBERT_KMeans_Without_ST/: </w:t>
      </w:r>
      <w:r>
        <w:t>Члены Молодежного правительства участвуют в разработке законотворческих инициатив, реализуют проекты (например, молодежный форум "Мы вместе", "Экологическая карта ЯНАО", окружная благотворительная акция "Теплый день", "Производственная гимнастика", "Я выбираю Ямал" и др.) Важным в деятельности Молодежного правительства автономного округа было инициирование создания Молодежных советов при главах муниципальных образований ЯНАО (администраций муниципальных образований). 13. Молодёжный Совет при Главе п.Пурпе. 8. Молодёжный совет при Главе МО Шурышкарский район. Затрудняюсь оценить, т.к. не знаю, чем он занимается.</w:t>
      </w:r>
    </w:p>
    <w:p>
      <w:r>
        <w:rPr>
          <w:b/>
        </w:rPr>
        <w:t xml:space="preserve">Key words part: </w:t>
      </w:r>
      <w:r>
        <w:t>0.6785714285714286</w:t>
      </w:r>
    </w:p>
    <w:p>
      <w:r>
        <w:t>=================================</w:t>
      </w:r>
    </w:p>
    <w:p>
      <w:r>
        <w:rPr>
          <w:b/>
        </w:rPr>
        <w:t xml:space="preserve">RUSBERT_KMeans_With_ST/: </w:t>
      </w:r>
      <w:r>
        <w:t>Молодёжный совет при Главе Тазовского района. Данная подпрограмма обращала внимание на создание условий для активизации деятельности лидеров молодежных общественных объединений. В 2014 г. по инициативе Молодежного правительства ЯНАО (как было указано выше) был создан Молодежного совет при Главе Администрации города [15]. По сравнению с 2010 г. уменьшилось количество молодых людей, не знающих о существовании новоуренгойского городского Молодежного совета (парламента) с 32% до 24,6% (табл.2).</w:t>
      </w:r>
    </w:p>
    <w:p>
      <w:r>
        <w:rPr>
          <w:b/>
        </w:rPr>
        <w:t xml:space="preserve">Key words part: </w:t>
      </w:r>
      <w:r>
        <w:t>0.7142857142857143</w:t>
      </w:r>
    </w:p>
    <w:p>
      <w:r>
        <w:t>=================================</w:t>
      </w:r>
    </w:p>
    <w:p>
      <w:r>
        <w:rPr>
          <w:b/>
        </w:rPr>
        <w:t xml:space="preserve">RUSBERT_page_rank_Without_ST/: </w:t>
      </w:r>
      <w:r>
        <w:t>Наименование молодежного органа. Отрицательно, ничем полезным не занимается. 2) положительно, т.к. занимается нужным делом;. 3) отрицательно, ничем полезным не занимается;. 4) затрудняюсь оценить, т.к. не знаю, чем он занимается.</w:t>
      </w:r>
    </w:p>
    <w:p>
      <w:r>
        <w:rPr>
          <w:b/>
        </w:rPr>
        <w:t xml:space="preserve">Key words part: </w:t>
      </w:r>
      <w:r>
        <w:t>0.5714285714285714</w:t>
      </w:r>
    </w:p>
    <w:p>
      <w:r>
        <w:t>=================================</w:t>
      </w:r>
    </w:p>
    <w:p>
      <w:r>
        <w:rPr>
          <w:b/>
        </w:rPr>
        <w:t xml:space="preserve">RUSBERT_page_rank_With_ST/: </w:t>
      </w:r>
      <w:r>
        <w:t>(2015 год – 257 чел.). Положительно, т.к. занимается нужным делом. Отрицательно, ничем полезным не занимается. 3) отрицательно, ничем полезным не занимается;. Вопросы, связанные с деятельностью молодежных органов, вызывают затруднение с ответами, что связано либо с непониманием и незнанием темы вопроса, с одной стороны, либо с отсутствием информации, с другой.</w:t>
      </w:r>
    </w:p>
    <w:p>
      <w:r>
        <w:rPr>
          <w:b/>
        </w:rPr>
        <w:t xml:space="preserve">Key words part: </w:t>
      </w:r>
      <w:r>
        <w:t>0.5714285714285714</w:t>
      </w:r>
    </w:p>
    <w:p>
      <w:r>
        <w:t>=================================</w:t>
      </w:r>
    </w:p>
    <w:p>
      <w:r>
        <w:rPr>
          <w:b/>
        </w:rPr>
        <w:t xml:space="preserve">Simple_PageRank/: </w:t>
      </w:r>
      <w:r>
        <w:t>Виды органов молодежного самоуправления: молодежные парламенты (созданные при органах законодательной (представительной) власти); молодежные правительства (созданные при органах исполнительной власти); молодежные советы; молодежные общественные палаты; молодежные избирательные комиссии; студенческое самоуправление; ученическое самоуправление [8]. В отличие от прошлого созыва в нее вошли: члены молодежных палат муниципальных районов, молодежных советов и парламентов при главе города, представители студенческих и профессиональных союзов, депутаты представительных органов муниципальных образований округа – всего не более 22 человек. В состав Молодежного парламента делегировались депутаты представительных органов муниципальных образований округа в возрасте от 18 до 35 лет, в случае их отсутствия, представители, избранные решением депутатов представительного органа муниципального образования от Молодежного совета (иного органа, созданного при муниципальном органе власти). В 2016 г. Порядок формирования Молодежного парламента был вновь изменен [13]: от каждого муниципального района и городского округа в автономном округе, за исключением городов Ноябрьск и Новый Уренгой, в состав Молодежного парламента делегируется один представитель; от городов Ноябрьск и Новый Уренгой в состав Молодежного парламента делегируется по два представителя. Так в 2016 г. членами Молодежного парламента были внедрены различные формы взаимодействия с молодежью: парламентские уроки в общеобразовательных школах, проводимые совместно с депутатами муниципального уровня; общение молодежи с депутатами законодательных органов ЯНАО, Тюменской области, РФ; парламентские дебаты на темы, посвященные сущности современной молодежной политики; тематические игры для молодежи ("Выборы", "Я - законотворец", и др.); встречи с учащимися по вопросам деятельности Молодежного парламента, его значения. Члены Молодежного правительства участвуют в разработке законотворческих инициатив, реализуют проекты (например, молодежный форум "Мы вместе", "Экологическая карта ЯНАО", окружная благотворительная акция "Теплый день", "Производственная гимнастика", "Я выбираю Ямал" и др.) Важным в деятельности Молодежного правительства автономного округа было инициирование создания Молодежных советов при главах муниципальных образований ЯНАО (администраций муниципальных образований).</w:t>
      </w:r>
    </w:p>
    <w:p>
      <w:r>
        <w:rPr>
          <w:b/>
        </w:rPr>
        <w:t xml:space="preserve">Key words part: </w:t>
      </w:r>
      <w:r>
        <w:t>0.8214285714285714</w:t>
      </w:r>
    </w:p>
    <w:p>
      <w:r>
        <w:t>=================================</w:t>
      </w:r>
    </w:p>
    <w:p>
      <w:r>
        <w:rPr>
          <w:b/>
        </w:rPr>
        <w:t xml:space="preserve">TextRank/: </w:t>
      </w:r>
      <w:r>
        <w:t>Появление молодежных консультативно-совещательных структур (общественные молодежные палаты, парламенты, правительства, советы и т.д.), действующих при органах государственной власти субъектов РФ, началось в середине 90–х годов ХХ века. В отличие от прошлого созыва в нее вошли: члены молодежных палат муниципальных районов, молодежных советов и парламентов при главе города, представители студенческих и профессиональных союзов, депутаты представительных органов муниципальных образований округа – всего не более 22 человек. В состав Молодежного парламента делегировались депутаты представительных органов муниципальных образований округа в возрасте от 18 до 35 лет, в случае их отсутствия, представители, избранные решением депутатов представительного органа муниципального образования от Молодежного совета (иного органа, созданного при муниципальном органе власти). Перед Молодежным парламентом поставлены следующие основные задачи[13]: разрабатывать предложения по совершенствованию законодательства ЯНАО, затрагивающего права и законные интересы молодежи округа; поддерживать и развивать молодежный парламентаризм; участвовать в формировании и повышении правовой культуры молодежи и ее правовой активности; содействовать Законодательному Собранию ЯНАО в осуществлении информационно-аналитической и консультативной деятельности в области государственной молодежной политики в округе; повышение интереса молодежи к работе Законодательного Собрания ЯНАО, обеспечение взаимодействия депутатов Законодательного Собрания ЯНАО с молодежью и молодежными общественными объединениями и организациями; проводить публичные дискуссии, общественные слушания, круглые столы, семинары, конференций, методические занятия, форумы, деловые игры, встречи молодежи с деятелями общественно-политических движений ЯНАО, должностными лицами органов государственной власти ЯНАО; подготавливать предложения по развитию межрегиональных и международных связей Молодежного парламента; представлять интересы молодежи ЯНАО в подобных молодежных структурах при федеральных органах государственной власти. Из всех опрошенных в 2017 г. (г.Новый Уренгой, г.Ноябрьск, п.Тазовский) почти треть (29,5%) не знали о существовании молодежного органа при муниципальных органах власти; только 17,5% всех опрошенных положительно оценивали деятельность Молодежных советов в их муниципальных образованиях, больше всего положительных оценок было среди опрошенной сельской молодежи п.Тазовский (23,5%) (табл.3); 43,4% всех опрошенных затруднились оценить, так как "не знают, чем он занимается". Оценка молодежью деятельности Молодежного совета при органе власти в муниципальных образованиях ЯНАО, 2017 г. (в % от числа всех опрошенных по населенным пунктам).</w:t>
      </w:r>
    </w:p>
    <w:p>
      <w:r>
        <w:rPr>
          <w:b/>
        </w:rPr>
        <w:t xml:space="preserve">Key words part: </w:t>
      </w:r>
      <w:r>
        <w:t>0.8571428571428571</w:t>
      </w:r>
    </w:p>
    <w:p>
      <w:r>
        <w:t>=================================</w:t>
      </w:r>
    </w:p>
    <w:p>
      <w:r>
        <w:rPr>
          <w:b/>
        </w:rPr>
        <w:t xml:space="preserve">TF-IDF_KMeans/: </w:t>
      </w:r>
      <w:r>
        <w:t>Молодежный парламентаризм – это система представительства прав и законных интересов молодежи как особой социальной группы, основанная на создании и функционировании при органах государственной власти или в установленном ими порядке специальной общественной консультативно-совещательной структуры молодежи - молодежного парламента, а также иных общественных институтов участия молодых граждан в жизни государства; молодежное парламентское движение - деятельность, направленная на формирование и развитие общественных консультативно-совещательных структур молодежи на различных уровнях государственного управления [4]. С 2012 года на месте прекратившей существование Общественной молодежной палаты действует Молодежный парламент при Законодательном Собрании автономного округа [9]. В состав Молодежного парламента делегировались депутаты представительных органов муниципальных образований округа в возрасте от 18 до 35 лет, в случае их отсутствия, представители, избранные решением депутатов представительного органа муниципального образования от Молодежного совета (иного органа, созданного при муниципальном органе власти). 11. Молодёжный Совет при Главе с. 11. Тазовский район. Положительно, т.к. занимается нужным делом. Затрудняюсь оценить, т.к. не знаю, чем он занимается.</w:t>
      </w:r>
    </w:p>
    <w:p>
      <w:r>
        <w:rPr>
          <w:b/>
        </w:rPr>
        <w:t xml:space="preserve">Key words part: </w:t>
      </w:r>
      <w:r>
        <w:t>0.7142857142857143</w:t>
      </w:r>
    </w:p>
    <w:p>
      <w:r>
        <w:t>=================================</w:t>
      </w:r>
    </w:p>
    <w:p>
      <w:r>
        <w:rPr>
          <w:b/>
        </w:rPr>
        <w:t xml:space="preserve">Текст: </w:t>
      </w:r>
      <w:r>
        <w:t>Под молодежным самоуправлением понимается форма участия молодежи в подготовке, принятии и реализации управленческих решений, касающихся ее жизнедеятельности, защите прав и интересов молодых людей [7, с.174]. Молодежное самоуправление развивается в целях: привлечь молодых людей к активному участию в жизнедеятельности государства, разработке и реализации эффективной молодежной политики; создать необходимые условия для выявления талантливых, социально активных лидеров среди молодежи и их дальнейшего становления и роста; создать систему подготовки кадров для органов государственной власти субъектов РФ и органов местного самоуправления [8]. Органы молодежного самоуправления могут создаваться: на уровне организаций; на уровне местного самоуправления; на региональном уровне; на федеральном уровне.  Виды органов молодежного самоуправления: молодежные парламенты (созданные при органах законодательной (представительной) власти);   молодежные правительства (созданные при органах исполнительной власти); молодежные советы; молодежные общественные палаты; молодежные избирательные комиссии; студенческое самоуправление; ученическое самоуправление [8].. Появление молодежных консультативно-совещательных структур (общественные молодежные палаты, парламенты, правительства, советы и т.д.), действующих при органах государственной власти субъектов РФ, началось в  середине 90–х годов ХХ века. Подобные структуры создавались как добровольные, самоуправляемые формирования, созданные по инициативе молодых людей и действующие с соблюдением принципов выборности и легитимности. На этом этапе инициатива исходила снизу, была спонтанной и далеко не всегда находила поддержку власти и широких молодежных кругов [5].. Важным этапом в становлении молодежного парламентского движения в России стало создание в 2001 г. Общественной молодежной палаты (Молодежного парламента) при Государственной Думе Федерального Собрания РФ [2] и в 2004 г. Молодежной парламентской Ассамблеи при Совете Федерации Федерального Собрания РФ[1]. Ряд теоретико-методологических и организационно-правовых вопросов молодежного парламентаризма был рассмотрен в ходе I Всероссийского семинара-совещания «Развитие молодежного парламентаризма в РФ» (2003 г., Рязань) и I форума молодых парламентариев (2004 г, Новосибирск). На их основе Министерством образования РФ были разработаны рекомендации по развитию молодежного парламентаризма в РФ (Инструктивное письмо от 24 апреля 2003 г. № 2 [4]).. В рекомендациях определены понятия «молодежный парламентаризм» и  «молодежное парламентское движение». Молодежный парламентаризм – это система представительства прав и законных интересов молодежи как особой социальной группы, основанная на создании и функционировании при органах государственной власти или в установленном ими порядке специальной общественной консультативно-совещательной структуры молодежи - молодежного парламента, а также иных общественных институтов участия молодых граждан в жизни государства; молодежное парламентское движение - деятельность, направленная на формирование и развитие общественных консультативно-совещательных структур молодежи на различных уровнях государственного управления [4]. Рекомендации способствовали, как совершенствованию работы уже созданных в субъектах РФ молодежных парламентских структур, так и созданию новых. На начало 2005 года подобные структуры при региональных органах власти существовали в более чем трети субъектов РФ [5]. На начало 2017 года на региональном уровне молодежные парламенты уже представлены в 80 субъектах РФ (94%), а молодежные правительства, включая инициативные группы, - в 67 субъектах  РФ (79%) [8].. В рассматриваемом Ямало-Ненецком автономном округе (ЯНАО) молодежный орган при законодательном (представительном) органе субъекта РФ был образован в 2005 году. Постановлением Государственной Думы автономного округа от 20 октября 2005 г. № 211утверждено Положение о Молодежной палате при Государственной Думе ЯНАО[12]. В соответствии с Положением Молодежная палата – совещательный и консультативный орган, работающий на общественных началах, – создавалась для изучения проблем молодежи, своевременного реагирования на них окружных органов государственной власти, содействия законодательной деятельности в области защиты прав и законных интересов молодежи, подготовки рекомендаций по решению проблем молодежи в ЯНАО. В состав Палаты вошло 4 представителя региональных молодежных общественных объединений (ассоциаций), зарегистрированных в ЯНАО, и 13 представителей от молодежи муниципальных образований, которые были избраны на открытых собраниях молодежи в муниципалитете. Первое заседание Молодежной палаты состоялось в марте 2006 года.. В 2008 г. Молодежная палата приобрела статус общественной, изменился и порядок формирования Палаты [11]. В отличие от прошлого созыва в нее вошли: члены молодежных палат муниципальных районов, молодежных советов и парламентов при главе города, представители студенческих и профессиональных союзов, депутаты представительных органов муниципальных образований округа – всего не более 22 человек.. С 2012 года на месте прекратившей существование Общественной молодежной палаты действует Молодежный парламент при Законодательном Собрании автономного округа [9]. Молодежный парламент также является совещательным и консультативным органом, осуществляющим свою деятельность на общественных началах, с количеством членов - 15 человек. В состав Молодежного парламента делегировались депутаты представительных органов муниципальных образований округа в возрасте от 18 до 35 лет, в случае их отсутствия, представители, избранные решением депутатов представительного органа муниципального образования от Молодежного совета (иного органа, созданного при муниципальном органе власти). В 2016 г. Порядок формирования Молодежного парламента был вновь изменен [13]: от каждого муниципального района и городского округа в автономном округе, за исключением городов Ноябрьск и Новый Уренгой, в состав Молодежного парламента делегируется один представитель; от городов Ноябрьск и Новый Уренгой в состав Молодежного парламента делегируется по два представителя.  Представитель муниципального образования делегируется на основании распоряжения председателя представительного органа муниципального образования (либо иного правового акта) и согласовывается с главой (главой администрации) муниципального образования. Членами Молодежного парламента могут быть граждане РФ в возрасте от 18 до 30 лет (включительно), зарегистрированные по месту жительства в автономном округе, количество членов – 15 человек. Молодежный парламент формируется на срок полномочий Законодательного Собрания ЯНАО очередного созыва.. Цель деятельности Молодежного парламента – обеспечение активного участия молодежи в формировании и реализации государственной молодежной политики в округе, содействие деятельности Законодательного Собрания ЯНАО в сфере законодательного регулирования прав и законных интересов молодежи. Перед Молодежным парламентом поставлены следующие основные задачи[13]: разрабатывать предложения по совершенствованию законодательства ЯНАО, затрагивающего права и законные интересы молодежи округа; поддерживать и развивать молодежный парламентаризм; участвовать в формировании и повышении правовой культуры молодежи и ее правовой активности; содействовать Законодательному Собранию ЯНАО в осуществлении информационно-аналитической и консультативной деятельности в области государственной молодежной политики в округе; повышение интереса молодежи к работе Законодательного Собрания ЯНАО, обеспечение взаимодействия депутатов Законодательного Собрания ЯНАО с молодежью и молодежными общественными объединениями и организациями; проводить публичные дискуссии, общественные слушания, круглые столы, семинары, конференций, методические занятия, форумы, деловые игры, встречи молодежи с деятелями общественно-политических движений ЯНАО, должностными лицами органов государственной власти ЯНАО; подготавливать предложения по развитию межрегиональных и международных связей Молодежного парламента; представлять интересы молодежи ЯНАО в подобных молодежных структурах при федеральных  органах государственной власти.. Так в 2016 г. членами Молодежного парламента были внедрены различные формы взаимодействия с молодежью: парламентские уроки в общеобразовательных школах, проводимые совместно с депутатами муниципального уровня; общение молодежи с депутатами законодательных органов ЯНАО, Тюменской области, РФ; парламентские дебаты на темы, посвященные сущности современной молодежной политики; тематические игры для молодежи («Выборы», «Я - законотворец», и др.); встречи с учащимися  по вопросам деятельности  Молодежного парламента, его значения. Также члены Молодежного парламента реализуют свои социальные проекты (н-р, «Арктика – Молодая», «Ямал читающий!» и др.).. Кроме Молодежного парламента, действующего на региональном уровне,  в 2012 году при Губернаторе ЯНАО было создано Молодежное правительство ЯНАО [10]. В его состав входят победители конкурса молодежных проектов (не более 13 человек). Участвовать в конкурсе могут граждане РФ в возрасте от 18 до 30 лет (включительно), постоянно проживающие на территории ЯНАО. Молодежное правительство осуществляет деятельность под председательством Губернатора ЯНАО, является совещательным органом и действует на общественных началах; срок полномочий Молодежного правительства - 2 года.. Члены Молодежного правительства участвуют в разработке  законотворческих инициатив, реализуют проекты (например, молодежный форум «Мы вместе!», «Экологическая карта ЯНАО», окружная благотворительная акция «Теплый день», «Производственная гимнастика», «Я выбираю Ямал!» и др.) Важным в деятельности Молодежного правительства автономного округа было инициирование создания Молодежных советов при главах муниципальных образований ЯНАО (администраций муниципальных образований).. Молодежные советы действуют во всех муниципальных образованиях ЯНАО (табл.1),  всего в 2016 году было вовлечено в совещательные структуры 264 чел. (2015 год – 257 чел.).. Таблица 1. Молодежные самоуправленческие органы в муниципальных образованиях ЯНАО, 2017 г.. . Наименование МО. Наименование молодежного органа. Кол-во участни-. ков, чел.. Салехард. Молодёжный совет при Главе Администрации МО г.Салехард. 10. Лабытнанги. Молодёжный совет при главе Администрации г. Лабытнанги. 15. Ноябрьск. Молодёжный совет при Главе Администрации г.Ноябрьска. 11. Новый Уренгой. Молодёжный совет Нового Уренгоя при Главе  города. 21. Муравленко. Молодёжный совет при главе города Муравленко. 15. Губкинский. Молодёжный Совет при Главе города Губкинского. 14. Надымский район. Молодёжный совет при Главе Администрации МО Надымский район. 26. Пуровский район. Молодёжный Совет при Главе МО Пуровский район. 22. Молодёжный Совет при Главе г. Тарко-Сале. 10. Молодёжный Совет при Главе п.Пуровск. 13. Молодёжный Совет при Главе п. Уренгой. 13. Молодёжный Совет при Главе д. Харампур. 11. Молодёжный Совет при Главе с. Самбург. 13. Молодёжный Совет при Главе п.Пурпе. 8. Молодежный Совет при Главе  п.Ханымей. 9. Совет молодёжи при Главе МО село Халясавэй. 11. Тазовский район. Молодёжный совет при Главе Тазовского района. 8. Приуральский район. Совет молодёжи при Главе Администрации МО Приуральский район. 10. Шурышкарский район. Молодёжный совет при Главе МО Шурышкарский район. 16. Красноселькуп-ский район. Молодёжный совет при Главе МО Красноселькупский район. 8. . ИТОГО. 264. . В настоящее время в регионе сложилась система взаимодействия молодежных совещательных структур разного уровня. Так, в муниципальных  образованиях округа совместно с Молодежными советами при главах муниципальных образований работают 13 приемных Молодежного правительства. Также созданы виртуальные приемные Молодежного правительства в социальных сетях Интернета (например, консультации по поддержке молодых семей на Ямале, по реализации молодежных инициатив); на сайте департамента молодежной политики и туризма ЯНАО разработан раздел «Молодежное правительство ЯНАО» (http://yamolod.ru/ molodezhnoe-pravitelstvo).. Согласно ежегодному рейтингу Ассоциации Молодежных правительств РФ, В 2017 году Молодежное правительство ЯНАО было признано лучшей молодежной совещательной структурой страны. Высоко экспертами была оценена деятельность Молодежного правительства в таких категориях[6]: реализация проектов, взаимодействие с региональными и федеральными структурами (например, уникальной является практика по назначению кураторов членов Молодежного правительства из числа руководителей органов власти ЯНАО), информационная политика.. Развитие молодежного парламентаризма в муниципальных образованиях автономного округа можно рассмотреть на примере г. Новый Уренгой. В 2001 г. в рамках муниципальной целевой программы «Молодежь Нового Уренгоя» была принята подпрограмма «Лидер». Данная подпрограмма обращала внимание на создание условий для активизации деятельности лидеров молодежных общественных объединений. Действие подпрограммы позволило в 2004 г. сформировать на I Форуме молодёжи Нового Уренгоя Молодёжный парламент при Главе города[14]. Для вхождения в Молодежный парламент молодой человек в возрасте от 16 до 30 лет должен был предложить проект для разрешения молодежных проблем. Члены Молодежного парламента были участниками и инициаторами различных мероприятий и акций, проводимых в городе: экологических, социальных, благотворительных, профилактических, развитие добровольчества. В 2011 г. Молодежный парламент прекратил свое существование.. В 2014 г. по инициативе Молодежного правительства ЯНАО (как было указано выше) был создан Молодежного совет при Главе Администрации города [15]. Членами совета являются 23 представителя  молодежных общественных организаций и общественных объединений, советов молодых специалистов, предприятий, учреждений в возрасте от 18 до 30 лет (включительно). Члены совета привлекают свои организации к участию в реализации городских мероприятий. В основном работа ведется по следующим направлениям молодежной политики: вовлечение молодежи в здоровый образ жизни, развитие волонтерской  деятельности, гражданско-патриотическое воспитание, занятие творческой деятельностью, формирование у молодежи традиционных семейных ценностей.. С целью оценки деятельности молодежных парламентских структур при органах власти в муниципальных образованиях ЯНАО, в рамках мониторинга,  автором проводились социологические опросы молодых людей в возрасте от 14 до 30 лет в г.Новый Уренгой (2010 г. – опрошено 400 человек; 2014 г. – 403 чел.; 2017 г. – 403 чел.),  г.Ноябрьск  (2017 г. – 303 чел.), п.Тазовский (2017 г. – 102 чел.); структура выборочной совокупности в каждом муниципальном образовании соответствовала генеральной совокупности.. По сравнению с 2010 г. уменьшилось количество молодых людей, не знающих о существовании новоуренгойского городского Молодежного совета (парламента) с 32% до 24,6% (табл.2).. Таблица 2. Динамика оценки деятельности молодежного органа  при Главе города Новый Уренгой (в % от числа всех опрошенных и по возрастным группам). . . Затрудняюсь оценить, т.к. впервые слышу, что есть Молодежный Совет (Молодежный парламент). Положительно, т.к. занимается нужным делом. Отрицательно, ничем полезным не занимается. Затрудняюсь оценить, т.к. не знаю, чем он занимается. Годы. 2010. 2014. 2017. 2010. 2017. 2010. 2017. 2010. 2017. Вся выборка. 32. 23,8. 24,6. 18. 19,1. 5. 10,2. 45. 46,2. 14-17 лет. 45,1. 30,4. 28,2. 25,6. 15,2. 4,9. 8,7. 24,4. 47,8. 18-22 года. 41,5. 35,7. 36,0. 7,7. 15,0. 8,5. 10,0. 42,3. 39,0. 23-29 лет. 19,7. 17,5. 17,5. 21,8. 22,7. 2,7. 10,9. 55,8. 48,8. . Из всех опрошенных в 2017 г. (г.Новый Уренгой, г.Ноябрьск, п.Тазовский) почти треть (29,5%) не знали о существовании молодежного органа при муниципальных  органах власти; только 17,5% всех опрошенных положительно оценивали деятельность Молодежных советов в их муниципальных образованиях, больше всего положительных оценок было среди опрошенной сельской молодежи п.Тазовский (23,5%) (табл.3); 43,4% всех опрошенных затруднились оценить, так как «не знают, чем он занимается».. Таблица 3. Оценка молодежью деятельности Молодежного совета при органе власти в муниципальных образованиях ЯНАО, 2017 г.   (в % от числа всех опрошенных по населенным пунктам). . Оценка. г.Новый Уренгой. г.Ноябрьск. п.Тазовский. 1) затрудняюсь оценить, т.к. впервые слышу, что есть Молодежный Совет;. 24,6. 35,3. 31,4. 2) положительно, т.к. занимается нужным делом;. 19,1. 13,2. 23,5. 3) отрицательно, ничем полезным не занимается;. 10,2. 9,9. 6,8. 4) затрудняюсь оценить, т.к. не знаю, чем он занимается.. 46,2. 41,6. 38,2. . Вопросы, связанные с деятельностью молодежных органов, вызывают затруднение с ответами, что связано либо с непониманием и незнанием темы вопроса, с одной стороны, либо с отсутствием информации, с другой. Так, больше трети опрошенных молодых новоуренгойцев (35,7%) затруднились ответить «хотели бы они лично участвовать в деятельности Молодежного совета и влиять на принятие решений в сфере молодежных проблем, т.е. проблем касающихся и их»; половина (50,9%) ответили «нет», и каждый седьмой (13,4%) хотел бы войти в состав Молодежного совета. Деятельность молодежных парламентских структур связана с реализацией молодыми людьми социальных проектов, поэтому респондентам был задан вопрос: «Готовы ли Вы участвовать в разработке социальных проектов для молодежи и представлять их на конкурс в администрацию города/района?» Так,  почти половина всех опрошенных в 2017 г. (44,9%) не готовы к проектной деятельности, и 32,1% затруднились ответить; в зависимости от возраста значимых различий не было выявлено.. Таким образом, анализ деятельности молодежных парламентских  структур в ЯНАО показал, что в данном арктическом регионе создаются условия для развития молодежного парламентаризма. С целью повышения эффективности деятельности молодежных органов менялся принцип их формирования. Молодежные органы в регионе существуют и при законодательной власти, и при исполнительной, а также на муниципальном уровне. Молодежное правительство ЯНАО является одним из лучших в стране, в то же время необходимо активизировать деятельность Молодежного парламента субъекта РФ, наделить его правом законодательной инициативы. Социологические опросы молодежи ЯНАО выявили, что на данном этапе значительная часть молодых ямальцев не знает либо о существовании молодежных самоуправленческих структур при органах власти, либо не знает, чем эти структуры занимаются, что не позволяет говорить о сложившейся реальной системе молодежного самоуправления в арктическом регионе.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