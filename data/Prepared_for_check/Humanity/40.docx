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Обзор рынка труда Республики Татарстан: отрасли хозяйства и перспективы развития региона</w:t>
      </w:r>
    </w:p>
    <w:p>
      <w:r>
        <w:rPr>
          <w:b/>
        </w:rPr>
        <w:t xml:space="preserve">Человек: </w:t>
      </w:r>
      <w:r>
        <w:t>Специфические особенности формирования, распределения и использования трудовых ресурсов в том или ином регионе, и между регионами, определяются территориальными различиями, которые приводят к развитию специфических отклонений в функционировании рынка труда региона, сложившемся уровне, структуре занятости и т.д. Региональные особенности являются и причиной отличий в степени рефлексии локальных рынков труда на изменения экономической конъюнктуры. В данной статье автор делает попытку анализа состояния рынка труда Республики Татарстан по состоянию на 2014 г. Внимание в работе уделяется таким вопросам, как: структура трудовых ресурсов (распределение по полу, возрасту, образованию), основным отраслям народного хозяйства представленным в Республике, уровню безработицы и миграции в Татарстане. В качестве методов данного исследования был использован анализ статистических данных государственных статистических служб - РосСтат и ТатСтат. В качестве выводов данного исследования, можно отметить, что на данный момент рынок труда Республики Татарстан переживает процесс реструктуризации: значение одних отраслей занятости снижается, в то время, как другие набирают рост. Уровень регистрируемой безработицы на региональном рынке труда на данный момент не велик, но вероятно это связано с малым количеством обращений населения в государственные службы занятости населения.</w:t>
      </w:r>
    </w:p>
    <w:p>
      <w:r>
        <w:rPr>
          <w:b/>
        </w:rPr>
        <w:t xml:space="preserve">Key words: </w:t>
      </w:r>
      <w:r>
        <w:t>Рынок труда, Татарстан, Республика Татарстан, Трудовая миграция, Занятость населения, Развитие региона, Отрасли экономики, Трудоспособное население, Безработица, Уровень безработицы</w:t>
      </w:r>
    </w:p>
    <w:p>
      <w:r>
        <w:t>=================================</w:t>
      </w:r>
    </w:p>
    <w:p>
      <w:r>
        <w:rPr>
          <w:b/>
        </w:rPr>
        <w:t xml:space="preserve">FastText_KMeans_Clean: </w:t>
      </w:r>
      <w:r>
        <w:t>Среди них программа содействия развитию малого бизнеса и самозанятости населения, программа повышения квалификации женщин, находящихся в отпуске по уходу за ребёнком в возрасте до 3х лет и планирующих возвращение к трудовой деятельности, программа содействия в трудоустройстве инвалидов и лиц с ограниченными возможностями [1]. Если рассмотреть динамику изменения доли работников по видам экономической деятельности, то можно отметить снижение числа работников в период с 2008 по 2012 гг. на 1,5% с 1388062 до 1367698. В демографической ситуации республики сохраняется позитивная динамика: число родившихся превышает число умерших. Наивысший уровень безработицы можно отметить в группе 30-49 лет, где он не только не снижается, но и имеет динамику роста с 33,1% в 2008 до 42% в 2012 году, при этом более динамичный рост безработицы наблюдается среди женщин, чем среди мужчин. По состоянию на 1.11.2014 года численность официально зарегистрированных безработных граждан по сравнению с численностью безработных граждан на начало 2014 г. уменьшилась на 4,9 процентных пункта и составила 3383 чел.(уровень безработицы – 0,56 от ЭАН). Средний период продолжительности безработицы – 5,3 месяца, в т.ч.: молодежи 16-29 лет – 4,1 мес., женщин – 5,1 мес., инвалидов – 6,6 мес. Среди служащих и специалистов работодателям требовались: инженер, мастер, механик, техник-технолог, воспитатель детского сада, врач, учитель, кассир, преподаватель в колледже.</w:t>
      </w:r>
    </w:p>
    <w:p>
      <w:r>
        <w:rPr>
          <w:b/>
        </w:rPr>
        <w:t xml:space="preserve">Key words part: </w:t>
      </w:r>
      <w:r>
        <w:t>0.6296296296296297</w:t>
      </w:r>
    </w:p>
    <w:p>
      <w:r>
        <w:t>=================================</w:t>
      </w:r>
    </w:p>
    <w:p>
      <w:r>
        <w:rPr>
          <w:b/>
        </w:rPr>
        <w:t xml:space="preserve">FastText_KMeans_Raw/: </w:t>
      </w:r>
      <w:r>
        <w:t>В других же отраслях можно отметить стабильность показателей: Добыча полезных ископаемых - 2,6%), В сфере производства и распределения электроэнергии, газа и воды – 3,2%; Транспорт и связь – 6,9-7%, Государственное управление и обеспечение военной безопасности; обязательное социальное обеспечение (с 5,1%).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Как отмечалось выше, по состоянию на 2012 год 4,6% экономически активного населения Татарстана являлись безработными – 94,2 тыс. человек [9]. Наивысший уровень безработицы можно отметить в группе 30-49 лет, где он не только не снижается, но и имеет динамику роста с 33,1% в 2008 до 42% в 2012 году, при этом более динамичный рост безработицы наблюдается среди женщин, чем среди мужчин. Численность безработных граждан, получающих пособие по безработице составила 2786 чел. Коэффициент напряженности (отношение числа незанятых трудовой деятельностью граждан к числу вакансий) составил 0,2 единицы, на одного человека приходилось более 5 вакансий. Всего было трудоустроено 11509 чел. Для 1828 безработных граждан было организовано профессиональное обучение по следующим профессиям и специальностям: менеждер по персоналу, оператор ЭВМ, оператор котельной, маникюрша, парикмахер, бухгалтер, водитель трамвая, водитель троллейбуса, специалист по созданию и оптимизации интернет проектов, косметик, водитель категории "В" и "Д".</w:t>
      </w:r>
    </w:p>
    <w:p>
      <w:r>
        <w:rPr>
          <w:b/>
        </w:rPr>
        <w:t xml:space="preserve">Key words part: </w:t>
      </w:r>
      <w:r>
        <w:t>0.7037037037037037</w:t>
      </w:r>
    </w:p>
    <w:p>
      <w:r>
        <w:t>=================================</w:t>
      </w:r>
    </w:p>
    <w:p>
      <w:r>
        <w:rPr>
          <w:b/>
        </w:rPr>
        <w:t xml:space="preserve">FastText_PageRank_Clean/: </w:t>
      </w:r>
      <w:r>
        <w:t>Исходя из показателей Татарстанстата (прил.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Статус безработного получили 7400 чел. Численность безработных граждан, получающих пособие по безработице составила 2786 чел. Средний размер пособия по г.Казани составил 4029 руб. Наибольшим спросом среди работодателей пользовались такие профессии как: арматурщик, бетонщик, жестянщик, токарь, штукатур, маляр, фрезеровщик, слесарь-сантехник, слесарь-ремонтник, повар, плотник, каменщик, мед.сестра, водитель автобуса, водитель троллейбуса, кондуктор, повар, облицовщик-плиточник, официант, а так же рабочие неквалифицированного труда: уборщица, охранник, дворник, грузчик, кухонный рабочий. Среди служащих и специалистов работодателям требовались: инженер, мастер, механик, техник-технолог, воспитатель детского сада, врач, учитель, кассир, преподаватель в колледже. Всего было трудоустроено 11509 чел.</w:t>
      </w:r>
    </w:p>
    <w:p>
      <w:r>
        <w:rPr>
          <w:b/>
        </w:rPr>
        <w:t xml:space="preserve">Key words part: </w:t>
      </w:r>
      <w:r>
        <w:t>0.5555555555555556</w:t>
      </w:r>
    </w:p>
    <w:p>
      <w:r>
        <w:t>=================================</w:t>
      </w:r>
    </w:p>
    <w:p>
      <w:r>
        <w:rPr>
          <w:b/>
        </w:rPr>
        <w:t xml:space="preserve">FastText_PageRank_Raw/: </w:t>
      </w:r>
      <w:r>
        <w:t>Исходя из показателей Татарстанстата (прил.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Статус безработного получили 7400 чел. Численность безработных граждан, получающих пособие по безработице составила 2786 чел. Средний размер пособия по г.Казани составил 4029 руб. Наибольшим спросом среди работодателей пользовались такие профессии как: арматурщик, бетонщик, жестянщик, токарь, штукатур, маляр, фрезеровщик, слесарь-сантехник, слесарь-ремонтник, повар, плотник, каменщик, мед.сестра, водитель автобуса, водитель троллейбуса, кондуктор, повар, облицовщик-плиточник, официант, а так же рабочие неквалифицированного труда: уборщица, охранник, дворник, грузчик, кухонный рабочий. Среди служащих и специалистов работодателям требовались: инженер, мастер, механик, техник-технолог, воспитатель детского сада, врач, учитель, кассир, преподаватель в колледже. Всего было трудоустроено 11509 чел.</w:t>
      </w:r>
    </w:p>
    <w:p>
      <w:r>
        <w:rPr>
          <w:b/>
        </w:rPr>
        <w:t xml:space="preserve">Key words part: </w:t>
      </w:r>
      <w:r>
        <w:t>0.5555555555555556</w:t>
      </w:r>
    </w:p>
    <w:p>
      <w:r>
        <w:t>=================================</w:t>
      </w:r>
    </w:p>
    <w:p>
      <w:r>
        <w:rPr>
          <w:b/>
        </w:rPr>
        <w:t xml:space="preserve">Mixed_ML_TR/: </w:t>
      </w:r>
      <w:r>
        <w:t>Соотношение числа замещенных рабочих мест на предприятиях и в организациях различных видов деятельности (без субъектов малого предпринимательства) в Республике Татарстан и средним показателем по России в период 2013-2014 гг.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Стоит также отметить, что высшее и среднее профессиональное образование наиболее распространено в Республике Татарстан среди женщин, нежели мужчин, в то время, как среди них чаще встречаются занятые с начальным профессиональным, общим (полным) средним и основным общим. Доля экономически активного населения в Республике Татарстан по состоянию на 2012 год составляла 70,5% (2050,6 тыс.) [8]. Кроме того трудовые ресурсы Республики составляют 43,5 тыс. трудовых мигрантов, 124,5 тыс. лиц, старше трудового возраста и 1 тыс. подростков [7]. В группе безработных в возрасте 60-72 года, которые уже относятся к пенсионерам, но ищущим работу, до 2012 г. как у мужчин, так и у женщин можно отметить спад, который прекратился в 2012 году резким скачком числа безработных в 2 раза, с 1,7% до 3,4%. Активно услуги по профессиональной ориентации оказывались инвалидам, длительно не работающим гражданам, выпускникам учебных заведений, уволенным по сокращению штата или ликвидации предприятий, уволенным с военной службы, гражданам предпенсионного возраста.</w:t>
      </w:r>
    </w:p>
    <w:p>
      <w:r>
        <w:rPr>
          <w:b/>
        </w:rPr>
        <w:t xml:space="preserve">Key words part: </w:t>
      </w:r>
      <w:r>
        <w:t>0.5925925925925926</w:t>
      </w:r>
    </w:p>
    <w:p>
      <w:r>
        <w:t>=================================</w:t>
      </w:r>
    </w:p>
    <w:p>
      <w:r>
        <w:rPr>
          <w:b/>
        </w:rPr>
        <w:t xml:space="preserve">MultiLingual_KMeans/: </w:t>
      </w:r>
      <w:r>
        <w:t>Соотношение числа замещенных рабочих мест на предприятиях и в организациях различных видов деятельности (без субъектов малого предпринимательства) в Республике Татарстан и средним показателем по России в период 2013-2014 гг. Кроме того трудовые ресурсы Республики составляют 43,5 тыс. трудовых мигрантов, 124,5 тыс. лиц, старше трудового возраста и 1 тыс. подростков [7]. В группе безработных в возрасте 60-72 года, которые уже относятся к пенсионерам, но ищущим работу, до 2012 г. как у мужчин, так и у женщин можно отметить спад, который прекратился в 2012 году резким скачком числа безработных в 2 раза, с 1,7% до 3,4%. Активно услуги по профессиональной ориентации оказывались инвалидам, длительно не работающим гражданам, выпускникам учебных заведений, уволенным по сокращению штата или ликвидации предприятий, уволенным с военной службы, гражданам предпенсионного возраста.</w:t>
      </w:r>
    </w:p>
    <w:p>
      <w:r>
        <w:rPr>
          <w:b/>
        </w:rPr>
        <w:t xml:space="preserve">Key words part: </w:t>
      </w:r>
      <w:r>
        <w:t>0.4814814814814815</w:t>
      </w:r>
    </w:p>
    <w:p>
      <w:r>
        <w:t>=================================</w:t>
      </w:r>
    </w:p>
    <w:p>
      <w:r>
        <w:rPr>
          <w:b/>
        </w:rPr>
        <w:t xml:space="preserve">Multilingual_PageRank/: </w:t>
      </w:r>
      <w:r>
        <w:t>В таких отраслях как: Обрабатывающие производства (с 21,8% до 20,3%); Гостиницы и рестораны (с 2,4% до 2%); образование (с 12,5% до 9,1%); Здравоохранение и предоставление социальных услуг (с 7,5% до 6,3%); Сельское хозяйство, охота и лесное хозяйство (с 6,6% до 5,2%) можно отметить снижение по количеству занятого населения. Далеко не все занятые имеют даже основное общее образование, но их число год от года снижается и если в 2008 году составляло 0,4%, то уже к 2012 снизилось до 0,2%. В демографической ситуации республики сохраняется позитивная динамика: число родившихся превышает число умерших. Естественный прирост населения составил 7586 человек, что на 119 человек больше, чем за аналогичный период прошлого года. В абсолютном выражении число родившихся увеличилось на 525 человек, число умерших – на 406 человек [5]. Так или иначе, низкая обращаемость в СЗН приводит к тому, что данная группа может быть изучена только частично. из числа обратившихся, воспользовались услугами по профессиональной ориентации. В условиях современной экономики численность данных групп, скорее всего, будет увеличиваться, что выльется в продолжение сроков обучения молодежи.</w:t>
      </w:r>
    </w:p>
    <w:p>
      <w:r>
        <w:rPr>
          <w:b/>
        </w:rPr>
        <w:t xml:space="preserve">Key words part: </w:t>
      </w:r>
      <w:r>
        <w:t>0.5185185185185185</w:t>
      </w:r>
    </w:p>
    <w:p>
      <w:r>
        <w:t>=================================</w:t>
      </w:r>
    </w:p>
    <w:p>
      <w:r>
        <w:rPr>
          <w:b/>
        </w:rPr>
        <w:t xml:space="preserve">RuBERT_KMeans_Without_ST/: </w:t>
      </w:r>
      <w:r>
        <w:t>Кроме того, можно выделить отрасли, доля работников в которых в Республике Татарстан ниже, чем в России в целом. По данным обследования по проблемам занятости проведённым ТатарстанСтатом [10], можно отметить, что в целом доля безработных в период с 2008 по 2012 постепенно сокращалась, в то время как средний возраст безработного вырос с 34,8 до 35,4 лет. За январь-октябрь 2014 года в службу занятости для предоставления государственных услуг обратились 81,6 тыс.чел., из них за содействием в поиске подходящей работы – 16832 чел. По состоянию на 1.11.2014 г. в базе данных – 22999 вакансий, доля рабочих профессий – 76,3%, с оплатой труда выше прожиточного минимума – 92,9%.</w:t>
      </w:r>
    </w:p>
    <w:p>
      <w:r>
        <w:rPr>
          <w:b/>
        </w:rPr>
        <w:t xml:space="preserve">Key words part: </w:t>
      </w:r>
      <w:r>
        <w:t>0.5555555555555556</w:t>
      </w:r>
    </w:p>
    <w:p>
      <w:r>
        <w:t>=================================</w:t>
      </w:r>
    </w:p>
    <w:p>
      <w:r>
        <w:rPr>
          <w:b/>
        </w:rPr>
        <w:t xml:space="preserve">RuBERT_KMeans_With_ST/: </w:t>
      </w:r>
      <w:r>
        <w:t>1) наивысшее количество занятого населения в Республике Татарстан, работает в сферах обрабатывающего производства – 228072 и образования – 159691.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Данный показатель является одним из самых высоких в Приволжском федеральном округе и только Республика Мордовия и Чувашия имеют более высокий уровень экономически активного населения – 70,8% и 71,5% соответственно. За январь-октябрь 2014 года в службу занятости для предоставления государственных услуг обратились 81,6 тыс.чел., из них за содействием в поиске подходящей работы – 16832 чел.</w:t>
      </w:r>
    </w:p>
    <w:p>
      <w:r>
        <w:rPr>
          <w:b/>
        </w:rPr>
        <w:t xml:space="preserve">Key words part: </w:t>
      </w:r>
      <w:r>
        <w:t>0.5925925925925926</w:t>
      </w:r>
    </w:p>
    <w:p>
      <w:r>
        <w:t>=================================</w:t>
      </w:r>
    </w:p>
    <w:p>
      <w:r>
        <w:rPr>
          <w:b/>
        </w:rPr>
        <w:t xml:space="preserve">RUBERT_page_rank_Without_ST/: </w:t>
      </w:r>
      <w:r>
        <w:t>В то время как по некоторым параметрам Республика Татарстан обладает более высокими показателями, то по другим не только не имеет существенных различий, например с сфере финансовой деятельности, где разница составляет всего 1,9%, или в сфере государственного управления, где показатели различаются только на 0,4%. Таким образом, можно предположить, что в тех отраслях, где у Республики Татарстан доля работников выше общероссийской сократятся, а в тех, где доля ниже наоборот увеличится.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По состоянию на начало 2014 года в Республике Татарстан насчитывалось 17% лиц младше трудоспособного возраста (0-15 лет); 59,5% - трудоспособного возраста (мужчины - 16-59, женщины - 16-54 лет); 22,8% - старше трудоспособного (мужчины - 60 лет и старше, женщины - 55 лет и старше) [6]. или 68,4% от общего числа граждан, обратившихся в поиске работы.</w:t>
      </w:r>
    </w:p>
    <w:p>
      <w:r>
        <w:rPr>
          <w:b/>
        </w:rPr>
        <w:t xml:space="preserve">Key words part: </w:t>
      </w:r>
      <w:r>
        <w:t>0.5185185185185185</w:t>
      </w:r>
    </w:p>
    <w:p>
      <w:r>
        <w:t>=================================</w:t>
      </w:r>
    </w:p>
    <w:p>
      <w:r>
        <w:rPr>
          <w:b/>
        </w:rPr>
        <w:t xml:space="preserve">RUBERT_page_rank_With_ST/: </w:t>
      </w:r>
      <w:r>
        <w:t>Исходя из показателей Татарстанстата (прил. Таким образом, можно предположить, что в тех отраслях, где у Республики Татарстан доля работников выше общероссийской сократятся, а в тех, где доля ниже наоборот увеличится.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Таким образом, мы можем видеть существенную проблему, связанную с необращением безработных в государственные органы, что с одной стороны может говорить об их неэффективности, а с другой низкой информированности населения о возможностях получения социальных услуг. В условиях современной экономики численность данных групп, скорее всего, будет увеличиваться, что выльется в продолжение сроков обучения молодежи.</w:t>
      </w:r>
    </w:p>
    <w:p>
      <w:r>
        <w:rPr>
          <w:b/>
        </w:rPr>
        <w:t xml:space="preserve">Key words part: </w:t>
      </w:r>
      <w:r>
        <w:t>0.5925925925925926</w:t>
      </w:r>
    </w:p>
    <w:p>
      <w:r>
        <w:t>=================================</w:t>
      </w:r>
    </w:p>
    <w:p>
      <w:r>
        <w:rPr>
          <w:b/>
        </w:rPr>
        <w:t xml:space="preserve">RUSBERT_KMeans_Without_ST/: </w:t>
      </w:r>
      <w:r>
        <w:t>Среди них программа содействия развитию малого бизнеса и самозанятости населения, программа повышения квалификации женщин, находящихся в отпуске по уходу за ребёнком в возрасте до 3х лет и планирующих возвращение к трудовой деятельности, программа содействия в трудоустройстве инвалидов и лиц с ограниченными возможностями [1]. Рассматривая структуру рынка труда Республики Татарстан, особое место стоит уделить распределению рабочей силы по отраслям хозяйства. Как отмечалось выше, по состоянию на 2012 год 4,6% экономически активного населения Татарстана являлись безработными – 94,2 тыс. человек [9]. По данным обследования по проблемам занятости проведённым ТатарстанСтатом [10], можно отметить, что в целом доля безработных в период с 2008 по 2012 постепенно сокращалась, в то время как средний возраст безработного вырос с 34,8 до 35,4 лет.</w:t>
      </w:r>
    </w:p>
    <w:p>
      <w:r>
        <w:rPr>
          <w:b/>
        </w:rPr>
        <w:t xml:space="preserve">Key words part: </w:t>
      </w:r>
      <w:r>
        <w:t>0.7407407407407407</w:t>
      </w:r>
    </w:p>
    <w:p>
      <w:r>
        <w:t>=================================</w:t>
      </w:r>
    </w:p>
    <w:p>
      <w:r>
        <w:rPr>
          <w:b/>
        </w:rPr>
        <w:t xml:space="preserve">RUSBERT_KMeans_With_ST/: </w:t>
      </w:r>
      <w:r>
        <w:t>Доля экономически активного населения в Республике Татарстан по состоянию на 2012 год составляла 70,5% (2050,6 тыс.) [8]. По данным обследования по проблемам занятости проведённым ТатарстанСтатом [10], можно отметить, что в целом доля безработных в период с 2008 по 2012 постепенно сокращалась, в то время как средний возраст безработного вырос с 34,8 до 35,4 лет. Численность безработных граждан, получающих пособие по безработице составила 2786 чел. Рассмотрев региональный рынок труда Республики Татарстан можно сделать выводы о росте значения сферы: Оптовой и розничной торговли; ремонта автотранспортных средств, мотоциклов, бытовых изделий и предметов личного пользования, финансовой деятельности, операции с недвижимым имуществом, аренда и предоставление услуг, а также строительства.</w:t>
      </w:r>
    </w:p>
    <w:p>
      <w:r>
        <w:rPr>
          <w:b/>
        </w:rPr>
        <w:t xml:space="preserve">Key words part: </w:t>
      </w:r>
      <w:r>
        <w:t>0.7037037037037037</w:t>
      </w:r>
    </w:p>
    <w:p>
      <w:r>
        <w:t>=================================</w:t>
      </w:r>
    </w:p>
    <w:p>
      <w:r>
        <w:rPr>
          <w:b/>
        </w:rPr>
        <w:t xml:space="preserve">RUSBERT_page_rank_Without_ST/: </w:t>
      </w:r>
      <w:r>
        <w:t>Исходя из показателей Татарстанстата (прил. В то время, как все другие уровни образования становятся более распространёнными: среднее профессиональное стало менее распространённым среди работников на 3,2%; среднее (полное) общее на 0,6%; основное общее на 0,3%. По состоянию на начало 2014 года в Республике Татарстан насчитывалось 17% лиц младше трудоспособного возраста (0-15 лет); 59,5% - трудоспособного возраста (мужчины - 16-59, женщины - 16-54 лет); 22,8% - старше трудоспособного (мужчины - 60 лет и старше, женщины - 55 лет и старше) [6]. Данный показатель является одним из самых высоких в Приволжском федеральном округе и только Республика Мордовия и Чувашия имеют более высокий уровень экономически активного населения – 70,8% и 71,5% соответственно. Так или иначе, низкая обращаемость в СЗН приводит к тому, что данная группа может быть изучена только частично.</w:t>
      </w:r>
    </w:p>
    <w:p>
      <w:r>
        <w:rPr>
          <w:b/>
        </w:rPr>
        <w:t xml:space="preserve">Key words part: </w:t>
      </w:r>
      <w:r>
        <w:t>0.5925925925925926</w:t>
      </w:r>
    </w:p>
    <w:p>
      <w:r>
        <w:t>=================================</w:t>
      </w:r>
    </w:p>
    <w:p>
      <w:r>
        <w:rPr>
          <w:b/>
        </w:rPr>
        <w:t xml:space="preserve">RUSBERT_page_rank_With_ST/: </w:t>
      </w:r>
      <w:r>
        <w:t>Исходя из показателей Татарстанстата (прил. Естественный прирост населения составил 7586 человек, что на 119 человек больше, чем за аналогичный период прошлого года. Данный показатель является одним из самых высоких в Приволжском федеральном округе и только Республика Мордовия и Чувашия имеют более высокий уровень экономически активного населения – 70,8% и 71,5% соответственно. Так или иначе, низкая обращаемость в СЗН приводит к тому, что данная группа может быть изучена только частично. из числа обратившихся, воспользовались услугами по профессиональной ориентации.</w:t>
      </w:r>
    </w:p>
    <w:p>
      <w:r>
        <w:rPr>
          <w:b/>
        </w:rPr>
        <w:t xml:space="preserve">Key words part: </w:t>
      </w:r>
      <w:r>
        <w:t>0.4814814814814815</w:t>
      </w:r>
    </w:p>
    <w:p>
      <w:r>
        <w:t>=================================</w:t>
      </w:r>
    </w:p>
    <w:p>
      <w:r>
        <w:rPr>
          <w:b/>
        </w:rPr>
        <w:t xml:space="preserve">Simple_PageRank/: </w:t>
      </w:r>
      <w:r>
        <w:t>В других же отраслях можно отметить стабильность показателей: Добыча полезных ископаемых - 2,6%), В сфере производства и распределения электроэнергии, газа и воды – 3,2%; Транспорт и связь – 6,9-7%, Государственное управление и обеспечение военной безопасности; обязательное социальное обеспечение (с 5,1%).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Стоит также отметить, что высшее и среднее профессиональное образование наиболее распространено в Республике Татарстан среди женщин, нежели мужчин, в то время, как среди них чаще встречаются занятые с начальным профессиональным, общим (полным) средним и основным общим. Обратная ситуация складывается у возрастной группы 25-29 лет, где доля безработных мужчин резко колеблется в пределах 2-3 процентов, то понижаясь, то увеличиваясь, в то время как среди женщин того же возраста заметно уверенное снижение числа безработных. Для 1828 безработных граждан было организовано профессиональное обучение по следующим профессиям и специальностям: менеждер по персоналу, оператор ЭВМ, оператор котельной, маникюрша, парикмахер, бухгалтер, водитель трамвая, водитель троллейбуса, специалист по созданию и оптимизации интернет проектов, косметик, водитель категории "В" и "Д". Рассмотрев региональный рынок труда Республики Татарстан можно сделать выводы о росте значения сферы: Оптовой и розничной торговли; ремонта автотранспортных средств, мотоциклов, бытовых изделий и предметов личного пользования, финансовой деятельности, операции с недвижимым имуществом, аренда и предоставление услуг, а также строительства.</w:t>
      </w:r>
    </w:p>
    <w:p>
      <w:r>
        <w:rPr>
          <w:b/>
        </w:rPr>
        <w:t xml:space="preserve">Key words part: </w:t>
      </w:r>
      <w:r>
        <w:t>0.5925925925925926</w:t>
      </w:r>
    </w:p>
    <w:p>
      <w:r>
        <w:t>=================================</w:t>
      </w:r>
    </w:p>
    <w:p>
      <w:r>
        <w:rPr>
          <w:b/>
        </w:rPr>
        <w:t xml:space="preserve">TextRank/: </w:t>
      </w:r>
      <w:r>
        <w:t>Соотношение числа замещенных рабочих мест на предприятиях и в организациях различных видов деятельности (без субъектов малого предпринимательства) в Республике Татарстан и средним показателем по России в период 2013-2014 гг.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Стоит также отметить, что высшее и среднее профессиональное образование наиболее распространено в Республике Татарстан среди женщин, нежели мужчин, в то время, как среди них чаще встречаются занятые с начальным профессиональным, общим (полным) средним и основным общим. Доля экономически активного населения в Республике Татарстан по состоянию на 2012 год составляла 70,5% (2050,6 тыс.) [8]. Как отмечалось выше, по состоянию на 2012 год 4,6% экономически активного населения Татарстана являлись безработными – 94,2 тыс. человек [9]. Обратная ситуация складывается у возрастной группы 25-29 лет, где доля безработных мужчин резко колеблется в пределах 2-3 процентов, то понижаясь, то увеличиваясь, в то время как среди женщин того же возраста заметно уверенное снижение числа безработных.</w:t>
      </w:r>
    </w:p>
    <w:p>
      <w:r>
        <w:rPr>
          <w:b/>
        </w:rPr>
        <w:t xml:space="preserve">Key words part: </w:t>
      </w:r>
      <w:r>
        <w:t>0.5555555555555556</w:t>
      </w:r>
    </w:p>
    <w:p>
      <w:r>
        <w:t>=================================</w:t>
      </w:r>
    </w:p>
    <w:p>
      <w:r>
        <w:rPr>
          <w:b/>
        </w:rPr>
        <w:t xml:space="preserve">TF-IDF_KMeans/: </w:t>
      </w:r>
      <w:r>
        <w:t>Среди них программа содействия развитию малого бизнеса и самозанятости населения, программа повышения квалификации женщин, находящихся в отпуске по уходу за ребёнком в возрасте до 3х лет и планирующих возвращение к трудовой деятельности, программа содействия в трудоустройстве инвалидов и лиц с ограниченными возможностями [1]. Если рассмотреть динамику изменения доли работников по видам экономической деятельности, то можно отметить снижение числа работников в период с 2008 по 2012 гг. на 1,5% с 1388062 до 1367698. В отдельных отраслях можно отметить рост доли занятого населения, например: Оптовая и розничная торговля; ремонт автотранспортных средств, мотоциклов, бытовых изделий и предметов личного пользования (с 10,5% до 11,3%); Финансовая деятельность, операции с недвижимым имуществом, аренда и предоставление услуг(с 10,5% до 14%); Строительство (с 7,2% до 8,8%). Таким образом, можно предположить, что в тех отраслях, где у Республики Татарстан доля работников выше общероссийской сократятся, а в тех, где доля ниже наоборот увеличится.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Доля экономически активного населения в Республике Татарстан по состоянию на 2012 год составляла 70,5% (2050,6 тыс.) [8]. По данным обследования по проблемам занятости проведённым ТатарстанСтатом [10], можно отметить, что в целом доля безработных в период с 2008 по 2012 постепенно сокращалась, в то время как средний возраст безработного вырос с 34,8 до 35,4 лет. Численность безработных граждан, получающих пособие по безработице составила 2786 чел.</w:t>
      </w:r>
    </w:p>
    <w:p>
      <w:r>
        <w:rPr>
          <w:b/>
        </w:rPr>
        <w:t xml:space="preserve">Key words part: </w:t>
      </w:r>
      <w:r>
        <w:t>0.7777777777777778</w:t>
      </w:r>
    </w:p>
    <w:p>
      <w:r>
        <w:t>=================================</w:t>
      </w:r>
    </w:p>
    <w:p>
      <w:r>
        <w:rPr>
          <w:b/>
        </w:rPr>
        <w:t xml:space="preserve">Текст: </w:t>
      </w:r>
      <w:r>
        <w:t>В настоящее время вопросами занятости в Татарстане занимается Министерство труда, занятости и социальной защиты Республики Татарстан.  На территории региона успешно реализуется ряд программ, направленных на уменьшение безработицы. Среди них программа содействия развитию малого бизнеса и самозанятости населения, программа повышения квалификации женщин, находящихся в отпуске по уходу за ребёнком в возрасте до 3х лет и планирующих возвращение к трудовой деятельности,  программа содействия в трудоустройстве инвалидов и лиц с ограниченными возможностями [1].. Рассматривая структуру рынка труда Республики Татарстан, особое место стоит уделить распределению рабочей силы по отраслям хозяйства. Всего по состоянию на август 2014 года [2] на крупных и средних предприятиях региона трудилось 1050315 человек.. Исходя из показателей Татарстанстата (прил. 1) наивысшее количество занятого населения в Республике Татарстан, работает в сферах обрабатывающего производства – 228072 и образования – 159691.. Величина работников обрабатывающей промышленности составляет около 21%, что выше, чем общероссийский, примерно на 8-9% (табл. 1).. Таблица 1.. Соотношение числа замещенных рабочих мест на предприятиях и в организациях различных видов деятельности (без субъектов малого предпринимательства) в Республике Татарстан и средним показателем по России в период 2013-2014 гг.. . В то время как по некоторым параметрам Республика Татарстан обладает более высокими показателями, то по другим не только не имеет существенных различий, например с сфере финансовой деятельности, где разница составляет всего 1,9%, или в сфере государственного управления, где показатели различаются только на 0,4%.. Кроме того, можно выделить отрасли, доля работников в которых в Республике Татарстан ниже, чем в России в целом. Среди отраслей, где доля работников ниже среднего по России: Строительство; сельское хозяйство, охота и лесное хозяйство; транспорт и связь.. Если рассмотреть динамику изменения доли работников по видам экономической деятельности, то можно отметить снижение числа работников в период с 2008 по 2012 гг. на 1,5% с 1388062 до 1367698.. В таких отраслях как: Обрабатывающие производства (с 21,8% до 20,3%); Гостиницы и рестораны (с 2,4% до 2%); образование (с 12,5% до 9,1%); Здравоохранение и предоставление социальных услуг (с 7,5% до 6,3%); Сельское хозяйство, охота и лесное хозяйство (с 6,6% до 5,2%) можно отметить снижение по количеству занятого населения.. В других же отраслях можно отметить стабильность показателей: Добыча полезных ископаемых - 2,6%), В сфере производства и распределения электроэнергии, газа и воды – 3,2%; Транспорт и связь – 6,9-7%, Государственное управление и обеспечение военной безопасности; обязательное социальное обеспечение (с 5,1%).. В отдельных отраслях можно отметить рост доли занятого населения, например: Оптовая и розничная торговля; ремонт автотранспортных средств, мотоциклов, бытовых изделий и предметов личного пользования (с 10,5% до 11,3%); Финансовая деятельность, операции с недвижимым имуществом, аренда и предоставление услуг(с 10,5% до 14%); Строительство (с 7,2% до 8,8%).. Таким образом, можно предположить, что в тех отраслях, где у Республики Татарстан доля работников выше общероссийской сократятся, а в тех, где доля ниже наоборот увеличится.. Действующая система профессионального образования Республики Татарстан включает разветвленную сеть учреждений начального профессионального образования (НПО), среднего профессионального образования (СПО), высшего (ВПО) и дополнительного (ДПО) профессионального образования, учебные центры предприятий.. Рассматривая образовательный уровень занятых в Республике Татарстан [3], следует отметить, что по состоянию на 2012 год наибольшее количество работников имеют высшее образование – 30,8%, среднее профессиональное менее популярно – 19,8% и уступает по распространённости начальному профессиональному – 21,3% и среднему общему – 25,5%.. Можно отметить, заметный рост числа занятых имеющих высшее образование в Татарстане, так в период с 2008 по 2012, данное число возросло с 24,9% до 30,8%. В то время, как все другие уровни образования становятся более распространёнными: среднее профессиональное стало менее распространённым среди работников на 3,2%; среднее (полное) общее на 0,6%; основное общее на 0,3%. Начальное профессиональное образование в 2010 году пережило резкий скачёк на 1,8%, после чего также стало снижаться.. Стоит также отметить, что высшее и среднее профессиональное образование наиболее распространено в Республике Татарстан среди женщин, нежели мужчин, в то время, как среди них чаще встречаются занятые с начальным профессиональным, общим (полным) средним и основным общим.. Далеко не все занятые имеют даже основное общее образование, но их число год от года снижается и если в 2008 году составляло 0,4%, то уже к 2012 снизилось до 0,2%.. Общая численность населения Татарстана к началу 2014 года составила 3838 тыс. человек из которых 76% составляю городское население [4]. В демографической ситуации республики сохраняется позитивная динамика: число родившихся превышает число умерших. Естественный прирост населения составил 7586 человек, что на 119 человек больше, чем за аналогичный период прошлого года. В абсолютном выражении число родившихся увеличилось на 525 человек, число умерших – на 406 человек [5].. По состоянию на начало 2014 года в Республике Татарстан насчитывалось 17% лиц младше трудоспособного возраста (0-15 лет); 59,5% - трудоспособного возраста (мужчины - 16-59, женщины - 16-54 лет); 22,8% - старше трудоспособного (мужчины - 60 лет и старше, женщины - 55 лет и старше) [6].. Доля экономически активного населения в Республике Татарстан по состоянию на 2012 год составляла 70,5% (2050,6 тыс.) [8]. Данный показатель является одним из самых высоких в Приволжском федеральном округе и только Республика Мордовия и Чувашия имеют более высокий уровень экономически активного населения – 70,8% и 71,5% соответственно.. По данным Федеральной службы государственной статистики на 70,5% экономически активного населения приходится 67,2% занятого населения и 4,6% безработных от общего числа населения.. Кроме того трудовые ресурсы Республики составляют 43,5 тыс. трудовых мигрантов, 124,5 тыс. лиц, старше трудового возраста и 1 тыс. подростков [7].. Как отмечалось выше, по состоянию на 2012 год 4,6% экономически активного населения Татарстана являлись безработными – 94,2 тыс. человек [9].. По данным обследования по проблемам занятости проведённым ТатарстанСтатом [10], можно отметить, что в целом доля безработных в период с 2008 по 2012 постепенно сокращалась, в то время как средний возраст безработного вырос с 34,8 до 35,4 лет.. Наивысший уровень безработицы можно отметить в группе 30-49 лет, где он не только не снижается, но и имеет динамику роста с 33,1% в 2008 до 42% в 2012 году, при этом более динамичный рост безработицы наблюдается среди женщин, чем среди мужчин. Обратная ситуация складывается у возрастной группы 25-29 лет, где доля безработных мужчин резко колеблется в пределах 2-3 процентов, то понижаясь, то увеличиваясь, в то время как среди женщин того же возраста заметно уверенное снижение числа безработных.. В группе безработных в возрасте 60-72 года, которые уже относятся к пенсионерам, но ищущим работу, до 2012 г. как у мужчин, так и у женщин можно отметить спад, который прекратился в 2012 году резким скачком числа безработных в 2 раза, с 1,7% до 3,4%.. Рассматривая более новые сведения, можно отметить, что по данным ТатарстанСтата [10] на сентябрь 2014 года на учёте в службе занятости населения (СЗН) стоит только 17603 человека. Таким образом, мы можем видеть существенную проблему, связанную с необращением безработных в государственные органы, что с одной стороны может говорить об их неэффективности, а с другой низкой информированности населения о возможностях получения социальных услуг.. Так или иначе, низкая обращаемость в СЗН приводит к тому, что данная группа может быть изучена только частично.. За январь-октябрь 2014 года в службу занятости для предоставления государственных услуг обратились 81,6 тыс.чел., из них  за содействием в поиске подходящей работы – 16832 чел.. Статус безработного получили  7400  чел. или  43,9%  от обратившихся за содействием в поиске подходящей работы, из них:. По состоянию на 1.11.2014 года численность официально зарегистрированных безработных граждан по сравнению с численностью безработных граждан  на начало 2014 г. уменьшилась на 4,9 процентных пункта и составила 3383 чел.(уровень безработицы – 0,56 от ЭАН).. Численность безработных граждан, получающих пособие  по безработице  составила 2786 чел. Средний размер пособия по г.Казани составил 4029 руб.. Средний период продолжительности безработицы – 5,3 месяца, в т.ч.: молодежи 16-29 лет – 4,1 мес., женщин – 5,1 мес., инвалидов – 6,6 мес.. По состоянию на 1.11.2014 г. в базе данных – 22999 вакансий, доля рабочих профессий – 76,3%, с оплатой труда выше прожиточного минимума – 92,9%.. Наибольшим спросом среди работодателей пользовались такие профессии как: арматурщик, бетонщик,  жестянщик, токарь, штукатур, маляр, фрезеровщик, слесарь-сантехник, слесарь-ремонтник, повар, плотник, каменщик, мед.сестра, водитель автобуса, водитель троллейбуса, кондуктор, повар, облицовщик-плиточник, официант,  а так же рабочие неквалифицированного труда: уборщица, охранник, дворник, грузчик, кухонный рабочий. Среди служащих и специалистов работодателям требовались: инженер, мастер, механик, техник-технолог, воспитатель детского сада, врач, учитель, кассир, преподаватель в колледже.. Коэффициент напряженности (отношение числа незанятых трудовой деятельностью граждан к числу вакансий)  составил 0,2 единицы, на одного человека приходилось более 5 вакансий.. Всего было трудоустроено 11509 чел. или 68,4% от общего числа граждан, обратившихся в поиске работы.. Для  1828 безработных граждан было организовано профессиональное обучение  по следующим профессиям и специальностям: менеждер по персоналу, оператор ЭВМ, оператор котельной, маникюрша, парикмахер, бухгалтер, водитель трамвая, водитель троллейбуса, специалист по созданию и оптимизации интернет проектов, косметик, водитель категории «В» и «Д».. 29332 чел. из числа обратившихся, воспользовались услугами по профессиональной ориентации.  Активно  услуги по профессиональной ориентации оказывались инвалидам, длительно не работающим гражданам, выпускникам учебных заведений, уволенным по сокращению штата или ликвидации предприятий, уволенным с военной службы, гражданам предпенсионного возраста.. Кроме того были оказаны услуги по социальной адаптации безработных граждан на рынке труда – 1816 чел.;  услуги по психологической  поддержке – 990 чел.. В целях содействия в трудоустройстве ищущим работу гражданам службой  занятости  были проведены 65 ярмарок вакансий,  в которых  приняли участие  520 предприятий,   посетили -  16951 чел.. Рассмотрев региональный рынок труда Республики Татарстан можно сделать выводы о росте значения сферы: Оптовой и розничной торговли; ремонта автотранспортных средств, мотоциклов, бытовых изделий и предметов личного пользования, финансовой деятельности, операции с недвижимым имуществом, аренда и предоставление услуг, а также строительства. Развитие этих отраслей существенно изменяют потребности сфере образовательных услуг, что вероятно приведёт к снижению занятости работников образования и вызовет высокую потребность людей со средним специальным и начальным профессиональным образованием для замещения вакансий рабочих профессий.. Регистрируемая безработица в Республике Татарстан невелика, и вероятно должна быть исследована по средствам социологических исследований, а не статистическими методами по средствам данных СЗН. Хотя данные о безработных ограничены, явно видна проблема трудоустройства молодых мужчин и женщин среднего возраста.. Сложившиеся на рынке труда Татарстана ситуация обуславливает определенные резервы рабочей силы по отдельным группам населения. В условиях современной экономики численность данных групп, скорее всего, будет увеличиваться, что выльется в продолжение сроков обучения молодежи. Поскольку программы по переквалификации, финансирования самозанятости и других в Республике Татарстан применялись достаточно широко, то основные проблемы появятся в сфере финансирования этих программ, а также программ федерального найма в условиях дефицитного федерального бюджета.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