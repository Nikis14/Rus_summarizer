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Российские предприниматели XIX – начала XX вв.: возможна ли энциклопедия одной фамилии?</w:t>
      </w:r>
    </w:p>
    <w:p>
      <w:r>
        <w:rPr>
          <w:b/>
        </w:rPr>
        <w:t xml:space="preserve">Человек: </w:t>
      </w:r>
      <w:r>
        <w:t>Объектом исследования являются семьи российских предпринимателей (Абрикосовых, Боткиных, Бахрушиных, Третьяковых, Мамонтовых, и др.), которые много сделали не только в области развития отечественного промышленного производства, торговли и банковского дела, но и в сфере развития отечественной культуры, и в социальной сфере пореформенного периода. В статье рассматривается возможность создания энциклопедий одной семьи, внесшей значительный вклад в развитие отечественной культуры. Подобная энциклопедическая практика может представлять интерес как в плане подготовки справочного издания, так и расширения информационного поля историко-культурных исследований. При проведении исследования использовались методы исторической культурологии, привлекался принцип историзма и отдельные элементы метода компаративистики. Вкладом автора в исследование темы выступает произведенный анализ формата энциклопедических изданий, посвященных семьям российских купцов и предпринимателей, включая анализ возможностей представления различных информационных массивов, разделов и блоков, которые позволяют отразить основные этапы жизни и деятельности больших купеческих и предпринимательских семейств и их отдельных представителей. Предлагается теоретико-методологическое обоснование возможности энциклопедического издания, посвященного отдельной предпринимательской фамилии.</w:t>
      </w:r>
    </w:p>
    <w:p>
      <w:r>
        <w:rPr>
          <w:b/>
        </w:rPr>
        <w:t xml:space="preserve">Key words: </w:t>
      </w:r>
      <w:r>
        <w:t>наследие, династия, русская культура, меценатство, благотворительность, семья, российские предприниматели, энциклопедия, коллекционирование, общественная деятельность</w:t>
      </w:r>
    </w:p>
    <w:p>
      <w:r>
        <w:t>=================================</w:t>
      </w:r>
    </w:p>
    <w:p>
      <w:r>
        <w:rPr>
          <w:b/>
        </w:rPr>
        <w:t xml:space="preserve">FastText_KMeans_Clean: </w:t>
      </w:r>
      <w:r>
        <w:t>В формате построения энциклопедических изданий, посвященных семьям российских купцов и предпринимателей, возможно представление самых различных информационных массивов, разделов и блоков, которые позволят отразить основные этапы жизни и деятельности больших купеческих и предпринимательских семейств и их отдельных представителей, их участие в социально-экономической и культурной жизни страны, участие в различных творческих, художественных проектах и начинаниях; представят их вклад в развитие отечественной экономики, культуры, науки, искусства и образования. Сюда возможно также включение биографики представителей творческой интеллигенции, как, например, в первую очередь художников у П.М. Третьякова и М.П. и Д.П. Боткиных, у которых они покупали картины или которым делали заказы на создание того или иного произведения, общались на художественных выставках, в собственных галерее и музее, в Академии художеств в Санкт-Петербурге, вместе с С.М. Третьяковым в Московском обществе любителей художеств, Императорском обществе поощрения художеств, а также музыкальных деятелей Русского музыкального общества, представителей художественных учебных заведениях Москвы и Петербурга. Круг общения, деловые, творческие и дружеские связи представителей предпринимательского сообщества были обширными и значительными. Нельзя представить собирательскую деятельность П.М. и С.М. Третьяковых без подобной деятельности их родственников Боткиных и Мамонтовых, а также тех представителей коллекционерского сообщества, с которыми общались братья Третьяковы – Рябушинских, Щукиных, В.А. Кокорева, Морозовых, Алексеевых, Солдатенковых, Ф.И. Прянишникова, Харитоненко, И.Е Цветкова, Г.И. Хлудова, И.В. Цветаева и др. Помимо участия в делах городского самоуправления, представители предпринимательских династий участвовали в деятельности многих организаций и обществ. Представитель династии Алексеевых Николай Александрович Алексеев, московский городской голова в 1885-1893 гг., был председателем Благотворительного общества при Мясницкой больнице, директором Попечительного о тюрьмах комитета, почетным членом Общества для пособия нуждающимся студентам Императорского Московского университета, казначеем Дамского комитета Общества Красного Креста, член попечительного совета Общества распространения практических знаний между образованными женщинами, почетным членом Комиссии публичных народных чтений, попечителем нескольких начальных учебных заведений (19). Еще один информационный блок в издании может быть обозначен как "Мемориальный".</w:t>
      </w:r>
    </w:p>
    <w:p>
      <w:r>
        <w:rPr>
          <w:b/>
        </w:rPr>
        <w:t xml:space="preserve">Key words part: </w:t>
      </w:r>
      <w:r>
        <w:t>0.7272727272727273</w:t>
      </w:r>
    </w:p>
    <w:p>
      <w:r>
        <w:t>=================================</w:t>
      </w:r>
    </w:p>
    <w:p>
      <w:r>
        <w:rPr>
          <w:b/>
        </w:rPr>
        <w:t xml:space="preserve">FastText_KMeans_Raw/: </w:t>
      </w:r>
      <w:r>
        <w:t>В формате построения энциклопедических изданий, посвященных семьям российских купцов и предпринимателей, возможно представление самых различных информационных массивов, разделов и блоков, которые позволят отразить основные этапы жизни и деятельности больших купеческих и предпринимательских семейств и их отдельных представителей, их участие в социально-экономической и культурной жизни страны, участие в различных творческих, художественных проектах и начинаниях; представят их вклад в развитие отечественной экономики, культуры, науки, искусства и образования. Нельзя представить собирательскую деятельность П.М. и С.М. Третьяковых без подобной деятельности их родственников Боткиных и Мамонтовых, а также тех представителей коллекционерского сообщества, с которыми общались братья Третьяковы – Рябушинских, Щукиных, В.А. Кокорева, Морозовых, Алексеевых, Солдатенковых, Ф.И. Прянишникова, Харитоненко, И.Е Цветкова, Г.И. Хлудова, И.В. Цветаева и др. Представитель династии Алексеевых Николай Александрович Алексеев, московский городской голова в 1885-1893 гг., был председателем Благотворительного общества при Мясницкой больнице, директором Попечительного о тюрьмах комитета, почетным членом Общества для пособия нуждающимся студентам Императорского Московского университета, казначеем Дамского комитета Общества Красного Креста, член попечительного совета Общества распространения практических знаний между образованными женщинами, почетным членом Комиссии публичных народных чтений, попечителем нескольких начальных учебных заведений (19). Часть информации будет представлена в обобщенном варианте впервые, также как часть материалов будет впервые введена в научный оборот.</w:t>
      </w:r>
    </w:p>
    <w:p>
      <w:r>
        <w:rPr>
          <w:b/>
        </w:rPr>
        <w:t xml:space="preserve">Key words part: </w:t>
      </w:r>
      <w:r>
        <w:t>0.6818181818181818</w:t>
      </w:r>
    </w:p>
    <w:p>
      <w:r>
        <w:t>=================================</w:t>
      </w:r>
    </w:p>
    <w:p>
      <w:r>
        <w:rPr>
          <w:b/>
        </w:rPr>
        <w:t xml:space="preserve">FastText_PageRank_Clean/: </w:t>
      </w:r>
      <w:r>
        <w:t>Семья Бахрушиных была связана родственными узами с семьями Мазуриных, Носовых, Перловых, Постниковых, Урусовых и др. Многочисленная семья Боткиных породнилась с семьями Третьяковых, Щукиных, А. Фета (Шеншина), Пикулиных, Гучковых, И.С. Остроухова и др. В семье Бахрушиных это будет окружение А.А. Бахрушина, основателя театрального музея, у Третьяковых это окружение Сергея и Павла Михайловичей, у Боткиных будут представители окружения Сергея Петровича, Михаила Петровича, Василия Петровича, Дмитрия Петровича и Петра Петровича. Общественная деятельность представителей предпринимательского сообщества способствовала общению со многими государственными деятелями, деловыми людьми, творческой интеллигенцией. в. государя императора Александра III и Глазной больницы, членом Комитета Высочайше учрежденного комитета Московского Политехнического музея Прикладных знаний, директором московского отделения Императорского Русского музыкального общества, членом совета художественного общества, членом Комитета Общества любителей художеств. Братья Третьяковы принимали активное участие в деятельности Славянского комитета. Стоимость художественной коллекции, принесенной в дар городу Москве, составила около 2 млн. рублей. Еще один информационный блок в издании может быть обозначен как "Мемориальный".</w:t>
      </w:r>
    </w:p>
    <w:p>
      <w:r>
        <w:rPr>
          <w:b/>
        </w:rPr>
        <w:t xml:space="preserve">Key words part: </w:t>
      </w:r>
      <w:r>
        <w:t>0.5909090909090909</w:t>
      </w:r>
    </w:p>
    <w:p>
      <w:r>
        <w:t>=================================</w:t>
      </w:r>
    </w:p>
    <w:p>
      <w:r>
        <w:rPr>
          <w:b/>
        </w:rPr>
        <w:t xml:space="preserve">FastText_PageRank_Raw/: </w:t>
      </w:r>
      <w:r>
        <w:t>Семья Бахрушиных была связана родственными узами с семьями Мазуриных, Носовых, Перловых, Постниковых, Урусовых и др. Многочисленная семья Боткиных породнилась с семьями Третьяковых, Щукиных, А. Фета (Шеншина), Пикулиных, Гучковых, И.С. Остроухова и др. Общественная деятельность представителей предпринимательского сообщества способствовала общению со многими государственными деятелями, деловыми людьми, творческой интеллигенцией. в. государя императора Александра III и Глазной больницы, членом Комитета Высочайше учрежденного комитета Московского Политехнического музея Прикладных знаний, директором московского отделения Императорского Русского музыкального общества, членом совета художественного общества, членом Комитета Общества любителей художеств. Братья Третьяковы принимали активное участие в деятельности Славянского комитета. Стоимость художественной коллекции, принесенной в дар городу Москве, составила около 2 млн. рублей. Еще один информационный блок в издании может быть обозначен как "Мемориальный". Электронная версия позволит дать очень представительный визуальный ряд, сгруппировать материал по отдельным информационным блокам или базам данных со связкой посредством гиперссылок или сформировать его в виде реляционной базы данных.</w:t>
      </w:r>
    </w:p>
    <w:p>
      <w:r>
        <w:rPr>
          <w:b/>
        </w:rPr>
        <w:t xml:space="preserve">Key words part: </w:t>
      </w:r>
      <w:r>
        <w:t>0.5909090909090909</w:t>
      </w:r>
    </w:p>
    <w:p>
      <w:r>
        <w:t>=================================</w:t>
      </w:r>
    </w:p>
    <w:p>
      <w:r>
        <w:rPr>
          <w:b/>
        </w:rPr>
        <w:t xml:space="preserve">Mixed_ML_TR/: </w:t>
      </w:r>
      <w:r>
        <w:t>В формате построения энциклопедических изданий, посвященных семьям российских купцов и предпринимателей, возможно представление самых различных информационных массивов, разделов и блоков, которые позволят отразить основные этапы жизни и деятельности больших купеческих и предпринимательских семейств и их отдельных представителей, их участие в социально-экономической и культурной жизни страны, участие в различных творческих, художественных проектах и начинаниях; представят их вклад в развитие отечественной экономики, культуры, науки, искусства и образования. Общественная деятельность представителей предпринимательского сообщества способствовала общению со многими государственными деятелями, деловыми людьми, творческой интеллигенцией. Значительную часть информационного блока проектных энциклопедических изданий могут представить разделы, отражающие социально-культурные практики российских предпринимателей: "Сохранение историко-культурного наследия", "Коллекционирование и собирательство", "Музейная деятельность", где найдут отражение такие темы как формирования и развития художественных, исторических и других коллекций отдельными представителями предпринимательского сообщества, пути трансформации их в музейные собрания, и деятельность по сохранению отечественного культурного наследия. Самостоятельным разделом может стать тема социально-экономической и социокультурной географии, географии формирования и функционирования коллекций или собраний представителей предпринимательского сообщества, включая сюжеты покупки и заказа художественных произведений, как, например, было с портретной галереей деятелей российской науки и культуры, которая формировалась по заказам П.М. Третьякова. Представлена должна быть и деловая практика того поколения династий, которое прославило фамилию, и их потомков. Активная общественная деятельность была характерная и для других членов семьи Третьяковых – сына Сергея Михайловича Николая Сергеевича, его внука - Сергея Николаевича Третьякова, который был директором товарищества Большой Костромской Льняной Мануфактуры, преемником торгового дела "П. и С. бр. Подготовка справочно-энциклопедических изданий позволит конкретизировать отдельные сюжеты этой темы и отразить ее во всей полноте.</w:t>
      </w:r>
    </w:p>
    <w:p>
      <w:r>
        <w:rPr>
          <w:b/>
        </w:rPr>
        <w:t xml:space="preserve">Key words part: </w:t>
      </w:r>
      <w:r>
        <w:t>0.8181818181818182</w:t>
      </w:r>
    </w:p>
    <w:p>
      <w:r>
        <w:t>=================================</w:t>
      </w:r>
    </w:p>
    <w:p>
      <w:r>
        <w:rPr>
          <w:b/>
        </w:rPr>
        <w:t xml:space="preserve">MultiLingual_KMeans/: </w:t>
      </w:r>
      <w:r>
        <w:t>В формате построения энциклопедических изданий, посвященных семьям российских купцов и предпринимателей, возможно представление самых различных информационных массивов, разделов и блоков, которые позволят отразить основные этапы жизни и деятельности больших купеческих и предпринимательских семейств и их отдельных представителей, их участие в социально-экономической и культурной жизни страны, участие в различных творческих, художественных проектах и начинаниях; представят их вклад в развитие отечественной экономики, культуры, науки, искусства и образования. Общественная деятельность представителей предпринимательского сообщества способствовала общению со многими государственными деятелями, деловыми людьми, творческой интеллигенцией. Представлена должна быть и деловая практика того поколения династий, которое прославило фамилию, и их потомков. Активная общественная деятельность была характерная и для других членов семьи Третьяковых – сына Сергея Михайловича Николая Сергеевича, его внука - Сергея Николаевича Третьякова, который был директором товарищества Большой Костромской Льняной Мануфактуры, преемником торгового дела "П. и С. бр. Подготовка справочно-энциклопедических изданий позволит конкретизировать отдельные сюжеты этой темы и отразить ее во всей полноте.</w:t>
      </w:r>
    </w:p>
    <w:p>
      <w:r>
        <w:rPr>
          <w:b/>
        </w:rPr>
        <w:t xml:space="preserve">Key words part: </w:t>
      </w:r>
      <w:r>
        <w:t>0.7272727272727273</w:t>
      </w:r>
    </w:p>
    <w:p>
      <w:r>
        <w:t>=================================</w:t>
      </w:r>
    </w:p>
    <w:p>
      <w:r>
        <w:rPr>
          <w:b/>
        </w:rPr>
        <w:t xml:space="preserve">Multilingual_PageRank/: </w:t>
      </w:r>
      <w:r>
        <w:t>Третья часть в указанном разделе должна быть представлена темой "Благотворительность и меценатство предпринимательских семей". На приобретение художественных произведений для Третьяковской галереи братья оставили по завещаниям 250 тыс. рублей. Стоимость художественной коллекции, принесенной в дар городу Москве, составила около 2 млн. рублей. Оставили Третьяковы столице и часть своей недвижимости. До настоящего времени эта проблема полностью не изучена, как и неизвестны полные количественные характеристики и фактографические ряды, отражающие меценатство и благотворительность многих семей. Еще один информационный блок в издании может быть обозначен как "Мемориальный". Электронная версия позволит дать очень представительный визуальный ряд, сгруппировать материал по отдельным информационным блокам или базам данных со связкой посредством гиперссылок или сформировать его в виде реляционной базы данных. Часть информации будет представлена в обобщенном варианте впервые, также как часть материалов будет впервые введена в научный оборот.</w:t>
      </w:r>
    </w:p>
    <w:p>
      <w:r>
        <w:rPr>
          <w:b/>
        </w:rPr>
        <w:t xml:space="preserve">Key words part: </w:t>
      </w:r>
      <w:r>
        <w:t>0.5454545454545454</w:t>
      </w:r>
    </w:p>
    <w:p>
      <w:r>
        <w:t>=================================</w:t>
      </w:r>
    </w:p>
    <w:p>
      <w:r>
        <w:rPr>
          <w:b/>
        </w:rPr>
        <w:t xml:space="preserve">RuBERT_KMeans_Without_ST/: </w:t>
      </w:r>
      <w:r>
        <w:t>В первом основном информационном блоке в энциклопедии возможно представление генеалогии купеческой или предпринимательской семьи (раздел "Биографика"), включая все известные поколения, семейные и родственные отношения, биографии каждого представителя семьи и фамилии, известные на момент формирования энциклопедического издания. Эта часть издания видится достаточно репрезентативной и объемной, так как персоналии, относящиеся к семьям Абрикосовых, Алексеевых, Боткиных, Третьяковых, Бахрушиных, Мамонтовых, Морозовых, Тенишевых, Рябушинских, Щукиных, Якунчиковых, насчитывают несколько десятков человек, а генеалогическое древо каждой семьи достаточно большое и представительное. Нельзя представить собирательскую деятельность П.М. и С.М. Третьяковых без подобной деятельности их родственников Боткиных и Мамонтовых, а также тех представителей коллекционерского сообщества, с которыми общались братья Третьяковы – Рябушинских, Щукиных, В.А. Кокорева, Морозовых, Алексеевых, Солдатенковых, Ф.И. Прянишникова, Харитоненко, И.Е Цветкова, Г.И. Хлудова, И.В. Цветаева и др. Экономическая деятельность предпринимательских династий позволяла формировать материальную основу для активной социокультурной деятельности и развития социальных и культурных практик. Другую часть этого раздела составит история общественной и социокультурной деятельности представителей семей российских предпринимателей: деятельность в системе городского управления, включая работу в различных думских комиссиях, в отдельных случаях, деятельность на посту глав московского самоуправления (С.М. Третьяков, Н.А. Алексеев, Н.И. Гучков). Третьяковы и В. Коншин", членом Московского отделения Совета Торговли и Мануфактур, выборным Московского биржевого общества, почетным членом Комиссаровского Технического училища, членом Попечительного совета Коммерческих курсов Московского общества распространения коммерческого образования, Председателем Всероссийского общества льнопромышленников, членом Московского Биржевого комитета, членом Совета Московской городской Художественной галереи П. и С. Третьяковых.</w:t>
      </w:r>
    </w:p>
    <w:p>
      <w:r>
        <w:rPr>
          <w:b/>
        </w:rPr>
        <w:t xml:space="preserve">Key words part: </w:t>
      </w:r>
      <w:r>
        <w:t>0.7272727272727273</w:t>
      </w:r>
    </w:p>
    <w:p>
      <w:r>
        <w:t>=================================</w:t>
      </w:r>
    </w:p>
    <w:p>
      <w:r>
        <w:rPr>
          <w:b/>
        </w:rPr>
        <w:t xml:space="preserve">RuBERT_KMeans_With_ST/: </w:t>
      </w:r>
      <w:r>
        <w:t>Творческое сообщество России второй половины XIX – начала XX вв. в изданиях будет самым представительным, что было обусловлено одним из основных направлений деятельности представителей предпринимательского сословия – социокультурными практиками. Значительную часть информационного блока проектных энциклопедических изданий могут представить разделы, отражающие социально-культурные практики российских предпринимателей: "Сохранение историко-культурного наследия", "Коллекционирование и собирательство", "Музейная деятельность", где найдут отражение такие темы как формирования и развития художественных, исторических и других коллекций отдельными представителями предпринимательского сообщества, пути трансформации их в музейные собрания, и деятельность по сохранению отечественного культурного наследия. Нельзя представить собирательскую деятельность П.М. и С.М. Третьяковых без подобной деятельности их родственников Боткиных и Мамонтовых, а также тех представителей коллекционерского сообщества, с которыми общались братья Третьяковы – Рябушинских, Щукиных, В.А. Кокорева, Морозовых, Алексеевых, Солдатенковых, Ф.И. Прянишникова, Харитоненко, И.Е Цветкова, Г.И. Хлудова, И.В. Цветаева и др. П.М. Третьяков состоял в Московском губернском податном присутствии, выборным Купеческой управы от купеческого сословия, был почетным членом Совета в Московском Коммерческом училище, членом Попечительного Совета Александровского коммерческого училища с 1883 г., членом Совета Художественного общества, членом Комитета Общества любителей художеств, членом Совета Правления Высочайше утвержденного общества верхних торговых рядов на Красной площади.</w:t>
      </w:r>
    </w:p>
    <w:p>
      <w:r>
        <w:rPr>
          <w:b/>
        </w:rPr>
        <w:t xml:space="preserve">Key words part: </w:t>
      </w:r>
      <w:r>
        <w:t>0.6363636363636364</w:t>
      </w:r>
    </w:p>
    <w:p>
      <w:r>
        <w:t>=================================</w:t>
      </w:r>
    </w:p>
    <w:p>
      <w:r>
        <w:rPr>
          <w:b/>
        </w:rPr>
        <w:t xml:space="preserve">RUBERT_page_rank_Without_ST/: </w:t>
      </w:r>
      <w:r>
        <w:t>Экономическая деятельность предпринимательских династий позволяла формировать материальную основу для активной социокультурной деятельности и развития социальных и культурных практик. П.М. Третьяков состоял в Московском губернском податном присутствии, выборным Купеческой управы от купеческого сословия, был почетным членом Совета в Московском Коммерческом училище, членом Попечительного Совета Александровского коммерческого училища с 1883 г., членом Совета Художественного общества, членом Комитета Общества любителей художеств, членом Совета Правления Высочайше утвержденного общества верхних торговых рядов на Красной площади. в. государя императора Александра III и Глазной больницы, членом Комитета Высочайше учрежденного комитета Московского Политехнического музея Прикладных знаний, директором московского отделения Императорского Русского музыкального общества, членом совета художественного общества, членом Комитета Общества любителей художеств. Оставили Третьяковы столице и часть своей недвижимости. Подготовка справочно-энциклопедических изданий позволит конкретизировать отдельные сюжеты этой темы и отразить ее во всей полноте.</w:t>
      </w:r>
    </w:p>
    <w:p>
      <w:r>
        <w:rPr>
          <w:b/>
        </w:rPr>
        <w:t xml:space="preserve">Key words part: </w:t>
      </w:r>
      <w:r>
        <w:t>0.5454545454545454</w:t>
      </w:r>
    </w:p>
    <w:p>
      <w:r>
        <w:t>=================================</w:t>
      </w:r>
    </w:p>
    <w:p>
      <w:r>
        <w:rPr>
          <w:b/>
        </w:rPr>
        <w:t xml:space="preserve">RUBERT_page_rank_With_ST/: </w:t>
      </w:r>
      <w:r>
        <w:t>Оставили Третьяковы столице и часть своей недвижимости. Подготовка справочно-энциклопедических изданий позволит конкретизировать отдельные сюжеты этой темы и отразить ее во всей полноте. Еще один информационный блок в издании может быть обозначен как "Мемориальный". Реализация энциклопедических проектов, пока обозначенных лишь конспективно, возможна как в электронном, так и в традиционном печатном вариантах. Часть информации будет представлена в обобщенном варианте впервые, также как часть материалов будет впервые введена в научный оборот.</w:t>
      </w:r>
    </w:p>
    <w:p>
      <w:r>
        <w:rPr>
          <w:b/>
        </w:rPr>
        <w:t xml:space="preserve">Key words part: </w:t>
      </w:r>
      <w:r>
        <w:t>0.4090909090909091</w:t>
      </w:r>
    </w:p>
    <w:p>
      <w:r>
        <w:t>=================================</w:t>
      </w:r>
    </w:p>
    <w:p>
      <w:r>
        <w:rPr>
          <w:b/>
        </w:rPr>
        <w:t xml:space="preserve">RUSBERT_KMeans_Without_ST/: </w:t>
      </w:r>
      <w:r>
        <w:t>В формате построения энциклопедических изданий, посвященных семьям российских купцов и предпринимателей, возможно представление самых различных информационных массивов, разделов и блоков, которые позволят отразить основные этапы жизни и деятельности больших купеческих и предпринимательских семейств и их отдельных представителей, их участие в социально-экономической и культурной жизни страны, участие в различных творческих, художественных проектах и начинаниях; представят их вклад в развитие отечественной экономики, культуры, науки, искусства и образования. В данном разделе будут представлены биографии общественных деятелей, представителей отечественной деловой, научной и интеллектуальной элиты, литературного, театрального и музыкального сообществ, с которыми по роду занятий и службы общались известные представители предпринимательских династий. Нельзя представить собирательскую деятельность П.М. и С.М. Третьяковых без подобной деятельности их родственников Боткиных и Мамонтовых, а также тех представителей коллекционерского сообщества, с которыми общались братья Третьяковы – Рябушинских, Щукиных, В.А. Кокорева, Морозовых, Алексеевых, Солдатенковых, Ф.И. Прянишникова, Харитоненко, И.Е Цветкова, Г.И. Хлудова, И.В. Цветаева и др. Здесь должны найти отражение в первую очередь истории купеческих или предпринимательских династий, от истоков до наших дней, включая деятельность их потомков. Раздел отразит торговую и предпринимательскую деятельность основателей династий, их деятельность в столицах, как например, жизнь и деятельность предков братьев Третьяковых, включая московский период торговой и предпринимательской деятельности прадеда Елисея Мартыновича, деда Захара Елисеевича, отца Михаила Захаровича Третьяковых, или предков братьев В.П., М.П., С.П., Д.П. и П.П. Боткиных – Дмитрия и Петра Кононовичей Боткиных. Помимо участия в делах городского самоуправления, представители предпринимательских династий участвовали в деятельности многих организаций и обществ. С.М. Третьяков возглавлял Комиссию, состоящую при собрании выборных купеческой управы, о пересмотре правил для раздачи пособия бедным и на приданое невестам, был членом Отделения Совета торговли и мануфактур, почетным попечителем мещанских мужского и женского училищ, членом местного управления российского общества Красного креста, членом Советов больницы имени е.</w:t>
      </w:r>
    </w:p>
    <w:p>
      <w:r>
        <w:rPr>
          <w:b/>
        </w:rPr>
        <w:t xml:space="preserve">Key words part: </w:t>
      </w:r>
      <w:r>
        <w:t>0.7272727272727273</w:t>
      </w:r>
    </w:p>
    <w:p>
      <w:r>
        <w:t>=================================</w:t>
      </w:r>
    </w:p>
    <w:p>
      <w:r>
        <w:rPr>
          <w:b/>
        </w:rPr>
        <w:t xml:space="preserve">RUSBERT_KMeans_With_ST/: </w:t>
      </w:r>
      <w:r>
        <w:t>Отдельным блоком в энциклопедиях российских предпринимательских династий возможно представление собраний, музеев и галерей, созданных ими, с отражением истории их развития, составом коллекций и фондов, современным состоянием (количественные и качественные параметры), характеристиками как одного из музеев русского или зарубежного искусства, или исторического музея. Представлена должна быть и деловая практика того поколения династий, которое прославило фамилию, и их потомков. Представитель династии Алексеевых Николай Александрович Алексеев, московский городской голова в 1885-1893 гг., был председателем Благотворительного общества при Мясницкой больнице, директором Попечительного о тюрьмах комитета, почетным членом Общества для пособия нуждающимся студентам Императорского Московского университета, казначеем Дамского комитета Общества Красного Креста, член попечительного совета Общества распространения практических знаний между образованными женщинами, почетным членом Комиссии публичных народных чтений, попечителем нескольких начальных учебных заведений (19). Структурированные материалы баз данных позволят исследователям извлечь скрытую информацию при аналитической разработке того или иного сюжета, отражающего многогранную деятельность семей российских предпринимателей на поприще развития экономики и культуры России, а в отдельных случаях и сформулировать новые исследовательские темы.</w:t>
      </w:r>
    </w:p>
    <w:p>
      <w:r>
        <w:rPr>
          <w:b/>
        </w:rPr>
        <w:t xml:space="preserve">Key words part: </w:t>
      </w:r>
      <w:r>
        <w:t>0.7727272727272727</w:t>
      </w:r>
    </w:p>
    <w:p>
      <w:r>
        <w:t>=================================</w:t>
      </w:r>
    </w:p>
    <w:p>
      <w:r>
        <w:rPr>
          <w:b/>
        </w:rPr>
        <w:t xml:space="preserve">RUSBERT_page_rank_Without_ST/: </w:t>
      </w:r>
      <w:r>
        <w:t>Эта часть издания видится достаточно репрезентативной и объемной, так как персоналии, относящиеся к семьям Абрикосовых, Алексеевых, Боткиных, Третьяковых, Бахрушиных, Мамонтовых, Морозовых, Тенишевых, Рябушинских, Щукиных, Якунчиковых, насчитывают несколько десятков человек, а генеалогическое древо каждой семьи достаточно большое и представительное. Предпринимательское сословие пореформенного периода отличалось высокой социальной активностью, включилось в формирование социокультурного потенциала страны и его социокультурного пространства непосредственно или посредством обеспечения материальной базы культуры и социальной сферы. Значительной была деятельность П.М. Третьякова, как и М.П. Боткина, в Академии художеств. До настоящего времени эта проблема полностью не изучена, как и неизвестны полные количественные характеристики и фактографические ряды, отражающие меценатство и благотворительность многих семей. Еще один информационный блок в издании может быть обозначен как "Мемориальный".</w:t>
      </w:r>
    </w:p>
    <w:p>
      <w:r>
        <w:rPr>
          <w:b/>
        </w:rPr>
        <w:t xml:space="preserve">Key words part: </w:t>
      </w:r>
      <w:r>
        <w:t>0.6363636363636364</w:t>
      </w:r>
    </w:p>
    <w:p>
      <w:r>
        <w:t>=================================</w:t>
      </w:r>
    </w:p>
    <w:p>
      <w:r>
        <w:rPr>
          <w:b/>
        </w:rPr>
        <w:t xml:space="preserve">RUSBERT_page_rank_With_ST/: </w:t>
      </w:r>
      <w:r>
        <w:t>Круг общения, деловые, творческие и дружеские связи представителей предпринимательского сообщества были обширными и значительными. Помимо участия в делах городского самоуправления, представители предпринимательских династий участвовали в деятельности многих организаций и обществ. Предпринимательское сословие пореформенного периода отличалось высокой социальной активностью, включилось в формирование социокультурного потенциала страны и его социокультурного пространства непосредственно или посредством обеспечения материальной базы культуры и социальной сферы. Братья Третьяковы принимали активное участие в деятельности Славянского комитета. Еще один информационный блок в издании может быть обозначен как "Мемориальный".</w:t>
      </w:r>
    </w:p>
    <w:p>
      <w:r>
        <w:rPr>
          <w:b/>
        </w:rPr>
        <w:t xml:space="preserve">Key words part: </w:t>
      </w:r>
      <w:r>
        <w:t>0.5454545454545454</w:t>
      </w:r>
    </w:p>
    <w:p>
      <w:r>
        <w:t>=================================</w:t>
      </w:r>
    </w:p>
    <w:p>
      <w:r>
        <w:rPr>
          <w:b/>
        </w:rPr>
        <w:t xml:space="preserve">Simple_PageRank/: </w:t>
      </w:r>
      <w:r>
        <w:t>В формате построения энциклопедических изданий, посвященных семьям российских купцов и предпринимателей, возможно представление самых различных информационных массивов, разделов и блоков, которые позволят отразить основные этапы жизни и деятельности больших купеческих и предпринимательских семейств и их отдельных представителей, их участие в социально-экономической и культурной жизни страны, участие в различных творческих, художественных проектах и начинаниях; представят их вклад в развитие отечественной экономики, культуры, науки, искусства и образования. Творческое сообщество России второй половины XIX – начала XX вв. в изданиях будет самым представительным, что было обусловлено одним из основных направлений деятельности представителей предпринимательского сословия – социокультурными практиками. Значительную часть информационного блока проектных энциклопедических изданий могут представить разделы, отражающие социально-культурные практики российских предпринимателей: "Сохранение историко-культурного наследия", "Коллекционирование и собирательство", "Музейная деятельность", где найдут отражение такие темы как формирования и развития художественных, исторических и других коллекций отдельными представителями предпринимательского сообщества, пути трансформации их в музейные собрания, и деятельность по сохранению отечественного культурного наследия. Самостоятельным разделом может стать тема социально-экономической и социокультурной географии, географии формирования и функционирования коллекций или собраний представителей предпринимательского сообщества, включая сюжеты покупки и заказа художественных произведений, как, например, было с портретной галереей деятелей российской науки и культуры, которая формировалась по заказам П.М. Третьякова. С.М. Третьяков возглавлял Комиссию, состоящую при собрании выборных купеческой управы, о пересмотре правил для раздачи пособия бедным и на приданое невестам, был членом Отделения Совета торговли и мануфактур, почетным попечителем мещанских мужского и женского училищ, членом местного управления российского общества Красного креста, членом Советов больницы имени е. До настоящего времени эта проблема полностью не изучена, как и неизвестны полные количественные характеристики и фактографические ряды, отражающие меценатство и благотворительность многих семей.</w:t>
      </w:r>
    </w:p>
    <w:p>
      <w:r>
        <w:rPr>
          <w:b/>
        </w:rPr>
        <w:t xml:space="preserve">Key words part: </w:t>
      </w:r>
      <w:r>
        <w:t>0.8181818181818182</w:t>
      </w:r>
    </w:p>
    <w:p>
      <w:r>
        <w:t>=================================</w:t>
      </w:r>
    </w:p>
    <w:p>
      <w:r>
        <w:rPr>
          <w:b/>
        </w:rPr>
        <w:t xml:space="preserve">TextRank/: </w:t>
      </w:r>
      <w:r>
        <w:t>В формате построения энциклопедических изданий, посвященных семьям российских купцов и предпринимателей, возможно представление самых различных информационных массивов, разделов и блоков, которые позволят отразить основные этапы жизни и деятельности больших купеческих и предпринимательских семейств и их отдельных представителей, их участие в социально-экономической и культурной жизни страны, участие в различных творческих, художественных проектах и начинаниях; представят их вклад в развитие отечественной экономики, культуры, науки, искусства и образования. Сюда возможно также включение биографики представителей творческой интеллигенции, как, например, в первую очередь художников у П.М. Третьякова и М.П. и Д.П. Боткиных, у которых они покупали картины или которым делали заказы на создание того или иного произведения, общались на художественных выставках, в собственных галерее и музее, в Академии художеств в Санкт-Петербурге, вместе с С.М. Третьяковым в Московском обществе любителей художеств, Императорском обществе поощрения художеств, а также музыкальных деятелей Русского музыкального общества, представителей художественных учебных заведениях Москвы и Петербурга. Значительную часть информационного блока проектных энциклопедических изданий могут представить разделы, отражающие социально-культурные практики российских предпринимателей: "Сохранение историко-культурного наследия", "Коллекционирование и собирательство", "Музейная деятельность", где найдут отражение такие темы как формирования и развития художественных, исторических и других коллекций отдельными представителями предпринимательского сообщества, пути трансформации их в музейные собрания, и деятельность по сохранению отечественного культурного наследия. Самостоятельным разделом может стать тема социально-экономической и социокультурной географии, географии формирования и функционирования коллекций или собраний представителей предпринимательского сообщества, включая сюжеты покупки и заказа художественных произведений, как, например, было с портретной галереей деятелей российской науки и культуры, которая формировалась по заказам П.М. Третьякова. Отдельный раздел изданий по предпринимательским династиям также может составить тема "Деятельность семьи". Другую часть этого раздела составит история общественной и социокультурной деятельности представителей семей российских предпринимателей: деятельность в системе городского управления, включая работу в различных думских комиссиях, в отдельных случаях, деятельность на посту глав московского самоуправления (С.М. Третьяков, Н.А. Алексеев, Н.И. Гучков).</w:t>
      </w:r>
    </w:p>
    <w:p>
      <w:r>
        <w:rPr>
          <w:b/>
        </w:rPr>
        <w:t xml:space="preserve">Key words part: </w:t>
      </w:r>
      <w:r>
        <w:t>0.8636363636363636</w:t>
      </w:r>
    </w:p>
    <w:p>
      <w:r>
        <w:t>=================================</w:t>
      </w:r>
    </w:p>
    <w:p>
      <w:r>
        <w:rPr>
          <w:b/>
        </w:rPr>
        <w:t xml:space="preserve">TF-IDF_KMeans/: </w:t>
      </w:r>
      <w:r>
        <w:t>В данном разделе будут представлены биографии общественных деятелей, представителей отечественной деловой, научной и интеллектуальной элиты, литературного, театрального и музыкального сообществ, с которыми по роду занятий и службы общались известные представители предпринимательских династий. Сюда возможно также включение биографики представителей творческой интеллигенции, как, например, в первую очередь художников у П.М. Третьякова и М.П. и Д.П. Боткиных, у которых они покупали картины или которым делали заказы на создание того или иного произведения, общались на художественных выставках, в собственных галерее и музее, в Академии художеств в Санкт-Петербурге, вместе с С.М. Третьяковым в Московском обществе любителей художеств, Императорском обществе поощрения художеств, а также музыкальных деятелей Русского музыкального общества, представителей художественных учебных заведениях Москвы и Петербурга. Третьяковы и В. Коншин", торговое и промышленное товарищество "Владимир Алексеев" и др. П.М. Третьяков состоял в Московском губернском податном присутствии, выборным Купеческой управы от купеческого сословия, был почетным членом Совета в Московском Коммерческом училище, членом Попечительного Совета Александровского коммерческого училища с 1883 г., членом Совета Художественного общества, членом Комитета Общества любителей художеств, членом Совета Правления Высочайше утвержденного общества верхних торговых рядов на Красной площади. Значительной была деятельность П.М. Третьякова, как и М.П. Боткина, в Академии художеств. Сюда войдут разделы, представляющие некрополи, памятники и все мемориальные места, связанные с членами семей российских предпринимателей, музеи, созданные ими или хранящие материалы о них и их родственниках. Структурированные материалы баз данных позволят исследователям извлечь скрытую информацию при аналитической разработке того или иного сюжета, отражающего многогранную деятельность семей российских предпринимателей на поприще развития экономики и культуры России, а в отдельных случаях и сформулировать новые исследовательские темы.</w:t>
      </w:r>
    </w:p>
    <w:p>
      <w:r>
        <w:rPr>
          <w:b/>
        </w:rPr>
        <w:t xml:space="preserve">Key words part: </w:t>
      </w:r>
      <w:r>
        <w:t>0.7727272727272727</w:t>
      </w:r>
    </w:p>
    <w:p>
      <w:r>
        <w:t>=================================</w:t>
      </w:r>
    </w:p>
    <w:p>
      <w:r>
        <w:rPr>
          <w:b/>
        </w:rPr>
        <w:t xml:space="preserve">Текст: </w:t>
      </w:r>
      <w:r>
        <w:t>В формате построения энциклопедических изданий, посвященных семьям российских купцов и предпринимателей, возможно представление самых различных информационных массивов, разделов и блоков, которые позволят отразить основные этапы жизни и деятельности больших купеческих и предпринимательских семейств и их отдельных представителей, их участие в социально-экономической и культурной жизни страны, участие в различных творческих, художественных проектах и начинаниях; представят их вклад в развитие отечественной экономики, культуры, науки, искусства и образования.. В первом основном информационном блоке в энциклопедии возможно представление генеалогии купеческой или предпринимательской семьи (раздел «Биографика»), включая все известные поколения, семейные и родственные отношения, биографии каждого представителя семьи и фамилии, известные на момент формирования энциклопедического издания. Эта часть издания видится достаточно репрезентативной и объемной, так как персоналии, относящиеся к семьям Абрикосовых, Алексеевых, Боткиных, Третьяковых, Бахрушиных, Мамонтовых, Морозовых, Тенишевых, Рябушинских, Щукиных, Якунчиковых, насчитывают несколько десятков человек, а генеалогическое древо каждой семьи достаточно большое и представительное. Например, родственные и деловые отношения связывали семью Третьяковых с такими известными фамилиями в отечественной истории и культуре как Алексеевы, Бахрушины, Боткины, Гриценко, Зилотти, Каминские, Коншины, Мазурины, Мамонтовы, Матвеевы, Поленовы, Хохловы, Якунчиковы и др. Семья Бахрушиных была связана родственными узами с семьями Мазуриных, Носовых, Перловых, Постниковых, Урусовых и др. Многочисленная семья Боткиных породнилась с семьями Третьяковых, Щукиных, А. Фета (Шеншина), Пикулиных, Гучковых, И.С. Остроухова и др.. Второй блок в разделе «Биографика» может быть представлен теми персоналиями, которые составляли окружение представителей династии или семьи, и конечно, в первую очередь окружение ведущих или наиболее известных деятелей фамилии. В семье Бахрушиных это будет окружение А.А. Бахрушина, основателя театрального музея, у Третьяковых это окружение Сергея и Павла Михайловичей, у Боткиных будут представители окружения Сергея Петровича, Михаила Петровича, Василия Петровича, Дмитрия Петровича и Петра Петровича. В данном разделе будут представлены биографии общественных деятелей, представителей отечественной деловой, научной и интеллектуальной элиты, литературного, театрального и музыкального сообществ, с которыми по роду занятий и службы общались известные представители предпринимательских династий. Сюда возможно также включение биографики представителей творческой интеллигенции, как, например, в первую очередь художников у П.М. Третьякова и М.П. и Д.П. Боткиных, у которых они покупали картины или которым делали заказы на создание того или иного произведения, общались на художественных выставках, в собственных галерее и музее, в Академии художеств в Санкт-Петербурге, вместе с С.М. Третьяковым в Московском обществе любителей художеств, Императорском обществе поощрения художеств, а также музыкальных деятелей Русского музыкального общества, представителей художественных учебных заведениях Москвы и Петербурга. Круг общения, деловые, творческие и дружеские связи представителей предпринимательского сообщества были обширными и значительными. Общественная деятельность представителей предпринимательского сообщества способствовала общению со многими государственными деятелями, деловыми людьми, творческой интеллигенцией. В этой части энциклопедических изданий также найдут отражение биографии многих представителей российского общества, имевших взаимоотношения с семьями российских благотворителей и меценатов в тот или иной исторический период. Творческое сообщество России второй половины XIX – начала XX вв. в изданиях будет самым представительным, что было обусловлено одним из основных направлений деятельности представителей предпринимательского сословия – социокультурными практиками.. Значительную часть информационного блока проектных энциклопедических изданий могут представить разделы, отражающие социально-культурные практики российских предпринимателей: «Сохранение историко-культурного наследия», «Коллекционирование и собирательство», «Музейная деятельность», где найдут отражение такие темы как формирования и развития художественных, исторических и других коллекций отдельными представителями предпринимательского сообщества, пути трансформации их в музейные собрания, и деятельность по сохранению отечественного культурного наследия. Нельзя представить собирательскую деятельность П.М. и С.М. Третьяковых без подобной деятельности их родственников Боткиных и Мамонтовых, а также тех представителей коллекционерского сообщества, с которыми общались братья Третьяковы – Рябушинских, Щукиных, В.А. Кокорева, Морозовых, Алексеевых, Солдатенковых, Ф.И. Прянишникова, Харитоненко, И.Е Цветкова, Г.И. Хлудова, И.В. Цветаева и др. Отдельным блоком в энциклопедиях российских предпринимательских династий возможно представление собраний, музеев и галерей, созданных ими, с отражением истории их развития, составом коллекций и фондов, современным состоянием (количественные и качественные параметры), характеристиками как одного из музеев русского или зарубежного искусства,  или исторического музея. В Бахрушинской энциклопедии важным разделом будет информация по Театральному музею им. А.А. Бахрушина, в энциклопедии Боткиных необходимо выделить галерею Д.П. Боткина (как утраченного музея), музей М.П. Боткина (коллекции пополнили фонды других музеев) и собрание С.С. Боткина.. Самостоятельным разделом может стать тема социально-экономической и социокультурной географии, географии формирования и функционирования коллекций или собраний представителей предпринимательского сообщества, включая сюжеты покупки и заказа художественных произведений, как, например, было с портретной галереей деятелей российской науки и культуры, которая формировалась по заказам П.М. Третьякова. Интересным сюжетом в энциклопедиях станет также тема бытования коллекций, включая их географию, после передачи их городу или в другие музейные собрания, их переформирования и пополнения в советский и постсоветский период. Возможно представить и географию культурных практик семей отечественных предпринимателей и их последователей. Научная школа терапевта С.П. Боткина будет отмечена во многих регионах страны, его ученики формировали впоследствии свои направления в развитии медицины не только в столицах, но и в отдельных регионах.. Отдельный раздел изданий по предпринимательским династиям также может составить тема «Деятельность семьи». Здесь должны найти отражение в первую очередь истории купеческих или предпринимательских династий, от истоков до наших дней, включая деятельность их потомков. Истории многих династий уходят своими корнями в XVII - XVIII вв., начинали они формироваться не в столицах, а в отдельных регионах России. Раздел отразит торговую и предпринимательскую деятельность основателей династий, их деятельность в столицах, как например, жизнь и деятельность предков братьев Третьяковых, включая московский период торговой и предпринимательской деятельности прадеда Елисея Мартыновича, деда Захара Елисеевича, отца Михаила Захаровича Третьяковых, или предков братьев В.П., М.П., С.П., Д.П. и П.П. Боткиных – Дмитрия и Петра Кононовичей Боткиных. Представлена должна быть и деловая практика того поколения династий, которое прославило фамилию, и их потомков. Особую часть раздела составят в энциклопедических изданиях истории и деятельность различных товариществ: «Товарищество А.И. Абрикосова Сыновей в Москве», Воскресенская бумагопрядильная мануфактура в Норо-Фоминске, «Товарищество Петровских линий» во главе с В.И. Якунчиковым, «Товарищество кожевенной и суконной мануфактур Алексея Бахрушина сыновей», Торговая фирма «Петра Боткина сыновья», «Товарищество Ново-Таволжанского сахарного завода», «Новая Костромская льняная мануфактура» и позднее «Товарищество Большой Костромской льняной Мануфактуры в Костроме» преемники Торгового Дома «П. и С. бр. Третьяковы и В. Коншин», торговое и промышленное товарищество «Владимир Алексеев» и др. Экономическая деятельность предпринимательских династий позволяла формировать материальную основу для активной социокультурной деятельности и развития социальных и культурных практик.. Другую часть этого раздела составит история общественной и социокультурной деятельности представителей семей российских предпринимателей: деятельность в системе городского управления, включая работу в различных думских комиссиях, в отдельных случаях, деятельность на посту глав московского самоуправления (С.М. Третьяков, Н.А. Алексеев, Н.И. Гучков). Помимо участия в делах городского самоуправления, представители предпринимательских династий участвовали в деятельности многих организаций и обществ. Предпринимательское сословие пореформенного периода отличалось высокой социальной активностью, включилось в формирование социокультурного потенциала страны и его социокультурного пространства непосредственно или посредством обеспечения материальной базы культуры и социальной сферы. Представитель династии Алексеевых Николай Александрович Алексеев, московский городской голова в 1885-1893 гг., был председателем Благотворительного общества при Мясницкой больнице, директором Попечительного о тюрьмах комитета, почетным членом Общества для пособия нуждающимся студентам Императорского Московского университета, казначеем Дамского комитета Общества Красного Креста, член попечительного совета Общества распространения практических знаний между образованными женщинами, почетным членом Комиссии публичных народных чтений, попечителем нескольких начальных учебных заведений (19).. П.М. Третьяков состоял в Московском губернском податном присутствии, выборным Купеческой управы от купеческого сословия, был почетным членом Совета в Московском Коммерческом училище, членом Попечительного Совета Александровского коммерческого училища с 1883 г., членом Совета Художественного общества, членом Комитета Общества любителей художеств, членом Совета Правления Высочайше утвержденного общества верхних торговых рядов на Красной площади. Он также являлся попечителем Арнольдовского училища глухонемых в 1869-1898 гг., членом Комитета для оказания помощи семействам убитых, умерших от ран и изувеченных на поле брани воинов в 1878-1886 гг. (19: 469). Попечительскую деятельность предпринимательских семей следует также представлять в контексте их социокультурных практик.. С.М. Третьяков возглавлял Комиссию, состоящую при собрании выборных купеческой управы, о пересмотре правил для раздачи пособия бедным и на приданое невестам, был членом Отделения Совета торговли и мануфактур, почетным попечителем мещанских мужского и женского училищ, членом местного управления российского общества Красного креста, членом Советов больницы имени е. и. в. государя императора Александра III и Глазной больницы, членом Комитета Высочайше учрежденного комитета Московского Политехнического музея Прикладных знаний, директором московского отделения Императорского Русского музыкального общества, членом совета художественного общества, членом Комитета Общества любителей художеств. Братья Третьяковы принимали активное участие в деятельности Славянского комитета. Значительной была деятельность П.М. Третьякова, как и М.П. Боткина, в Академии художеств.. Активная общественная деятельность была характерная и для других членов семьи Третьяковых – сына Сергея Михайловича Николая Сергеевича, его внука - Сергея Николаевича Третьякова, который был директором товарищества Большой Костромской Льняной Мануфактуры, преемником торгового дела «П. и С. бр. Третьяковы и В. Коншин», членом Московского отделения Совета Торговли и Мануфактур, выборным Московского биржевого общества, почетным членом Комиссаровского Технического училища, членом Попечительного совета Коммерческих курсов Московского общества распространения коммерческого образования, Председателем Всероссийского общества льнопромышленников, членом Московского Биржевого комитета, членом Совета Московской городской Художественной галереи П. и С. Третьяковых.. Третья часть в указанном разделе должна быть представлена темой «Благотворительность и меценатство предпринимательских семей». Здесь следует акцентировать внимание на формировании и реализации множества благотворительных проектов российских предпринимателей и членов их семей. Третьяковы выделяли значительные средства на развитие отдельных учебных заведений (Арнольдо-Третьяковское училище, коммерческие училища), а также оставили значительные средства на стипендии в сумме 275 тыс. рублей для студентов и учащихся Московского университета, Московской консерватории, Московских мещанских училищ Купеческого общества, Александровского коммерческого училища, Московского коммерческого училища, Московского училища живописи, ваяния и зодчества. На приобретение художественных произведений для Третьяковской галереи братья оставили по завещаниям 250 тыс. рублей. Стоимость художественной коллекции, принесенной в дар городу Москве, составила около 2 млн. рублей. Оставили Третьяковы столице и часть своей недвижимости. Масштабы благотворительности всех членов семьи Третьяковых, как и других предпринимательских династий, были значительными. До настоящего времени эта проблема полностью не изучена, как и неизвестны полные количественные характеристики и фактографические ряды, отражающие меценатство и благотворительность многих семей. Подготовка справочно-энциклопедических изданий позволит конкретизировать отдельные сюжеты этой темы и отразить ее во всей полноте.. Еще один информационный блок в издании может быть обозначен как «Мемориальный». Сюда войдут разделы, представляющие некрополи, памятники и все мемориальные места, связанные с членами семей российских предпринимателей, музеи, созданные ими или хранящие материалы о них и их родственниках. Отдельную часть этого блока составят архивные материалы всех поколений предпринимательских родов, хранящиеся во многих библиотеках, рукописных собраниях и архивах страны. Мемориальные разделы изданий будут очень представительными как в части своей социокультурной географии, так и в части фактографии. Таким образом, будет оформлена «предпринимательская» мемориальная Россия и зарубежье во всем их многообразии и полноте, с представлением графических материалов и богатого видеоряда.. Реализация энциклопедических проектов, пока обозначенных лишь конспективно, возможна как в электронном, так и в традиционном печатном вариантах. Электронная версия позволит дать очень представительный визуальный ряд, сгруппировать материал по отдельным информационным блокам или базам данных со связкой посредством гиперссылок или сформировать его в виде реляционной базы данных. Это позволит во многом раздвинуть границы поиска и исследовательских изысканий, расширить информационные границы тематического поиска при разработке той или иной историко-культурной темы, например, биографика, благотворительность, коллекционирование, социокультурные проекты в исторической ретроспективе и др. Часть информации будет представлена в обобщенном варианте впервые, также как часть материалов будет впервые введена в научный оборот. Структурированные материалы баз данных позволят исследователям извлечь скрытую информацию при аналитической разработке того или иного сюжета, отражающего многогранную деятельность семей российских предпринимателей на поприще развития экономики и культуры России, а в отдельных случаях и сформулировать новые исследовательские темы. Прикладное значение энциклопедий также будет важно в плане приращения информационного потенциала в части российской биографики и истории культуры, а также в части формирования коллективного портрета российского предпринимателя, мецената и благотворителя.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