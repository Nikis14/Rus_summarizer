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Национальные символы в интерьере пассажирского пространства аэровокзалов</w:t>
      </w:r>
    </w:p>
    <w:p>
      <w:r>
        <w:rPr>
          <w:b/>
        </w:rPr>
        <w:t xml:space="preserve">Человек: </w:t>
      </w:r>
      <w:r>
        <w:t>Анализ интерьеров пассажирских пространств аэровокзалов выявляет использование национальных символов и их гармонию в дизайне интерьеров. Цель работы является анализ интерьеров пассажирских пространств на наличие в их дизайне элементов национальной культуры: символов, традиционных элементов, выявление наиболее часто встречающихся из них, проследить их трансформацию. Несмотря на то, что некоторые видоизмененные знаки и символы уже с трудом можно характеризовать как элементы определенной культуры, с конца ХХ века и в начала XXI-го, с активизацией процессов глобализации, мы видим как вновь возрождается национальный стиль. В связи с этим, определена классификация государственных и политических символов, разделяющихся на идеологические и национальные. Последние, в свою очередь, классифицируются на советские, национально-этнографические, абстрактно-образные, героико-тематические, бытовые, исторические, религиозные, мифологические. На основании исторического и сравнительного анализа символов в интерьерах, выявлены основные элементы и характеризующие черты при различении художественных образов. Изучение интерьеров пассажирских пространств аэровокзалов (на трехстах примерах) выявило, что в зависимости от территориального размещения объектов в странах Восточной и Западной Европы, Азии, Ближнего и Дальнего Востока, степени ее открытости для общественности, политического режима, основной религии, национальных традиций, зависит использование национальных символов разной классификации. Выявлено: как рождаются символы интернациональные по форме и национальные по содержанию.</w:t>
      </w:r>
    </w:p>
    <w:p>
      <w:r>
        <w:rPr>
          <w:b/>
        </w:rPr>
        <w:t xml:space="preserve">Key words: </w:t>
      </w:r>
      <w:r>
        <w:t>пасасажирские пространства аэропортов, национальный стиль, национальная символика, национальные традиции, интерьеры аэровокзалов, дизайн интерьеров, аэровокзал, Аэропорт, культурология, символы, знаки</w:t>
      </w:r>
    </w:p>
    <w:p>
      <w:r>
        <w:t>=================================</w:t>
      </w:r>
    </w:p>
    <w:p>
      <w:r>
        <w:rPr>
          <w:b/>
        </w:rPr>
        <w:t xml:space="preserve">FastText_KMeans_Clean: </w:t>
      </w:r>
      <w:r>
        <w:t>При проектировании интерьеров пассажирских пространств аэровокзалов необходимо обратить внимание на то, что эти помещения сочетает в себе множество процессов и для каждого из них характерна своя интенсивность использования национальных символов. национально - этнографические (13 %),. абстрактно - образные (35%),. героико-тематические (9%),. мифологические (28%),. В мусульманских странах в оформлении аэровокзалов чаще всего применяют национально-этнографические символы (38%) и абстрактно-образные (13%). христианство (15% из 300),.</w:t>
      </w:r>
    </w:p>
    <w:p>
      <w:r>
        <w:rPr>
          <w:b/>
        </w:rPr>
        <w:t xml:space="preserve">Key words part: </w:t>
      </w:r>
      <w:r>
        <w:t>0.6785714285714286</w:t>
      </w:r>
    </w:p>
    <w:p>
      <w:r>
        <w:t>=================================</w:t>
      </w:r>
    </w:p>
    <w:p>
      <w:r>
        <w:rPr>
          <w:b/>
        </w:rPr>
        <w:t xml:space="preserve">FastText_KMeans_Raw/: </w:t>
      </w:r>
      <w:r>
        <w:t>Во многих аэропортах для идентификации страны и уменьшения психологического давления на пассажиров в интерьерах пассажирских пространствах аэровокзалов прослеживается применение национальных символов, "которые находят свое выражение в орнаментальных мотивах, малых архитектурных формах, цветовом решении" [10]. Национальные символы в аэровокзале Денвера. На основании проанализированных интерьеров пассажирских пространств аэровокзалов (300 примеров) выявлено, что использование национальных символов разной классификации зависит от территориального размещения страны (Восточная и Западная Европа, Азия, Ближний и Дальний Восток), степени ее открытости для общественности, политического положения в государстве (коммунизм, социализм, капитализм), религиозных верований, национальных корней, привычек, традиций. героико-тематические (12%),. мифологические (25%),.</w:t>
      </w:r>
    </w:p>
    <w:p>
      <w:r>
        <w:rPr>
          <w:b/>
        </w:rPr>
        <w:t xml:space="preserve">Key words part: </w:t>
      </w:r>
      <w:r>
        <w:t>0.7857142857142857</w:t>
      </w:r>
    </w:p>
    <w:p>
      <w:r>
        <w:t>=================================</w:t>
      </w:r>
    </w:p>
    <w:p>
      <w:r>
        <w:rPr>
          <w:b/>
        </w:rPr>
        <w:t xml:space="preserve">FastText_PageRank_Clean/: </w:t>
      </w:r>
      <w:r>
        <w:t>Своего рода ассоциации. героико-тематические (9%),. героико-тематические (10%). христианство (15% из 300),. мусульманство (5,6%),. героико-тематические (12%),. исторические (12%),. мифологические (25%),.</w:t>
      </w:r>
    </w:p>
    <w:p>
      <w:r>
        <w:rPr>
          <w:b/>
        </w:rPr>
        <w:t xml:space="preserve">Key words part: </w:t>
      </w:r>
      <w:r>
        <w:t>0.35714285714285715</w:t>
      </w:r>
    </w:p>
    <w:p>
      <w:r>
        <w:t>=================================</w:t>
      </w:r>
    </w:p>
    <w:p>
      <w:r>
        <w:rPr>
          <w:b/>
        </w:rPr>
        <w:t xml:space="preserve">FastText_PageRank_Raw/: </w:t>
      </w:r>
      <w:r>
        <w:t>героико-тематические (9%),. мифологические (28%),. мифологические (13%),. героико-тематические (10%). христианство (15% из 300),. мусульманство (5,6%),. героико-тематические (12%),. исторические (12%),.</w:t>
      </w:r>
    </w:p>
    <w:p>
      <w:r>
        <w:rPr>
          <w:b/>
        </w:rPr>
        <w:t xml:space="preserve">Key words part: </w:t>
      </w:r>
      <w:r>
        <w:t>0.35714285714285715</w:t>
      </w:r>
    </w:p>
    <w:p>
      <w:r>
        <w:t>=================================</w:t>
      </w:r>
    </w:p>
    <w:p>
      <w:r>
        <w:rPr>
          <w:b/>
        </w:rPr>
        <w:t xml:space="preserve">Mixed_ML_TR/: </w:t>
      </w:r>
      <w:r>
        <w:t>Особое распространение в использовании национальных символов получили интерьеры пассажирских пространств аэровокзалов. Такая особенность проектирования обусловлена использованием в дизайне интерьеров пассажирских комплексов аэровокзалов различных элементов национальной символики. В данной статье исследуется использование национальной символики в пассажирских пространствах аэровокзалов, поэтому остальная классификация символов не освещается. Общее количество национальных символов в интерьерах пассажирских пространств аэровокзалов в христианских странах составляет 23%. абстрактно - образные (35%),. Национальные орнаменты используют ленточного и центрического характера в композициях, используя плоскостной и рельефный характер поверхности с монохромным использованием цвета. Национальные символы в аэровокзале Денвера. На основании проанализированных интерьеров пассажирских пространств аэровокзалов (300 примеров) выявлено, что использование национальных символов разной классификации зависит от территориального размещения страны (Восточная и Западная Европа, Азия, Ближний и Дальний Восток), степени ее открытости для общественности, политического положения в государстве (коммунизм, социализм, капитализм), религиозных верований, национальных корней, привычек, традиций.</w:t>
      </w:r>
    </w:p>
    <w:p>
      <w:r>
        <w:rPr>
          <w:b/>
        </w:rPr>
        <w:t xml:space="preserve">Key words part: </w:t>
      </w:r>
      <w:r>
        <w:t>0.7857142857142857</w:t>
      </w:r>
    </w:p>
    <w:p>
      <w:r>
        <w:t>=================================</w:t>
      </w:r>
    </w:p>
    <w:p>
      <w:r>
        <w:rPr>
          <w:b/>
        </w:rPr>
        <w:t xml:space="preserve">MultiLingual_KMeans/: </w:t>
      </w:r>
      <w:r>
        <w:t>Такая особенность проектирования обусловлена использованием в дизайне интерьеров пассажирских комплексов аэровокзалов различных элементов национальной символики. В данной статье исследуется использование национальной символики в пассажирских пространствах аэровокзалов, поэтому остальная классификация символов не освещается. абстрактно - образные (35%),. Национальные орнаменты используют ленточного и центрического характера в композициях, используя плоскостной и рельефный характер поверхности с монохромным использованием цвета. Национальные символы в аэровокзале Денвера.</w:t>
      </w:r>
    </w:p>
    <w:p>
      <w:r>
        <w:rPr>
          <w:b/>
        </w:rPr>
        <w:t xml:space="preserve">Key words part: </w:t>
      </w:r>
      <w:r>
        <w:t>0.75</w:t>
      </w:r>
    </w:p>
    <w:p>
      <w:r>
        <w:t>=================================</w:t>
      </w:r>
    </w:p>
    <w:p>
      <w:r>
        <w:rPr>
          <w:b/>
        </w:rPr>
        <w:t xml:space="preserve">Multilingual_PageRank/: </w:t>
      </w:r>
      <w:r>
        <w:t>абстрактно - образные (35%),. мифологические (28%),. Процент применения малых архитектурных форм такой незначительный, что его не стоит принимать во внимание. мифологические (13%),. христианство (15% из 300),. мусульманство (5,6%),. абстрактно - образные (29%),. В индуизме, даосизме, буддизме не применяют абстрактно - образные, исторические символы.</w:t>
      </w:r>
    </w:p>
    <w:p>
      <w:r>
        <w:rPr>
          <w:b/>
        </w:rPr>
        <w:t xml:space="preserve">Key words part: </w:t>
      </w:r>
      <w:r>
        <w:t>0.3928571428571429</w:t>
      </w:r>
    </w:p>
    <w:p>
      <w:r>
        <w:t>=================================</w:t>
      </w:r>
    </w:p>
    <w:p>
      <w:r>
        <w:rPr>
          <w:b/>
        </w:rPr>
        <w:t xml:space="preserve">RuBERT_KMeans_Without_ST/: </w:t>
      </w:r>
      <w:r>
        <w:t>Во многих аэропортах для идентификации страны и уменьшения психологического давления на пассажиров в интерьерах пассажирских пространствах аэровокзалов прослеживается применение национальных символов, "которые находят свое выражение в орнаментальных мотивах, малых архитектурных формах, цветовом решении" [10]. мифологические (13%),. В международном аэропорту Сукарно – Хатта в интерьере аэровокзального пространства размещены национальные маски, традиционные орнаменты и декоративные росписи с изображением индонезийских богов (рис. 3.). На основании проанализированных интерьеров пассажирских пространств аэровокзалов (300 примеров) выявлено, что использование национальных символов разной классификации зависит от территориального размещения страны (Восточная и Западная Европа, Азия, Ближний и Дальний Восток), степени ее открытости для общественности, политического положения в государстве (коммунизм, социализм, капитализм), религиозных верований, национальных корней, привычек, традиций.</w:t>
      </w:r>
    </w:p>
    <w:p>
      <w:r>
        <w:rPr>
          <w:b/>
        </w:rPr>
        <w:t xml:space="preserve">Key words part: </w:t>
      </w:r>
      <w:r>
        <w:t>0.7857142857142857</w:t>
      </w:r>
    </w:p>
    <w:p>
      <w:r>
        <w:t>=================================</w:t>
      </w:r>
    </w:p>
    <w:p>
      <w:r>
        <w:rPr>
          <w:b/>
        </w:rPr>
        <w:t xml:space="preserve">RuBERT_KMeans_With_ST/: </w:t>
      </w:r>
      <w:r>
        <w:t>Так как для большинства государств характерно использование сугубо своих национальных символов и знаков, которые воплощаются в жизнь и переходят в дизайн интерьеров общественных помещений. Постоянное использование национальных традиций в интерьерах пассажирских пространств аэровокзалов постепенно привело к тому, что они стали интернациональными по формам и национальными по содержанию, способствуя возрождению и популяризации национальной культуры, становясь "визитной карточкой" страны [5]. Во многих аэропортах для идентификации страны и уменьшения психологического давления на пассажиров в интерьерах пассажирских пространствах аэровокзалов прослеживается применение национальных символов, "которые находят свое выражение в орнаментальных мотивах, малых архитектурных формах, цветовом решении" [10]. Рис.1. Национальные символы в аэровокзале Каира и Дубаи. мифологические (13%),. Национальные символы в аэровокзале Денвера. Скульптуры обычно размещают на полу, фрески и орнаменты на всех плоскостях пассажирского пространства аэровокзала. героико-тематические (12%),.</w:t>
      </w:r>
    </w:p>
    <w:p>
      <w:r>
        <w:rPr>
          <w:b/>
        </w:rPr>
        <w:t xml:space="preserve">Key words part: </w:t>
      </w:r>
      <w:r>
        <w:t>0.8571428571428571</w:t>
      </w:r>
    </w:p>
    <w:p>
      <w:r>
        <w:t>=================================</w:t>
      </w:r>
    </w:p>
    <w:p>
      <w:r>
        <w:rPr>
          <w:b/>
        </w:rPr>
        <w:t xml:space="preserve">RUBERT_page_rank_Without_ST/: </w:t>
      </w:r>
      <w:r>
        <w:t>Любой символ зависит от географических, политических, исторических, религиозных и других факторов. национально - этнографические (13 %),. Применяя ленточные и сетчатые виды орнаментов плоскостного характера, используют как полихромные так и монохромные цвета. героико-тематические (10%). исторические (12%),.</w:t>
      </w:r>
    </w:p>
    <w:p>
      <w:r>
        <w:rPr>
          <w:b/>
        </w:rPr>
        <w:t xml:space="preserve">Key words part: </w:t>
      </w:r>
      <w:r>
        <w:t>0.5</w:t>
      </w:r>
    </w:p>
    <w:p>
      <w:r>
        <w:t>=================================</w:t>
      </w:r>
    </w:p>
    <w:p>
      <w:r>
        <w:rPr>
          <w:b/>
        </w:rPr>
        <w:t xml:space="preserve">RUBERT_page_rank_With_ST/: </w:t>
      </w:r>
      <w:r>
        <w:t>Своего рода ассоциации. мифологические (28%),. мифологические (13%),. Национальные символы в аэровокзале Ванкувера. мифологические (25%),.</w:t>
      </w:r>
    </w:p>
    <w:p>
      <w:r>
        <w:rPr>
          <w:b/>
        </w:rPr>
        <w:t xml:space="preserve">Key words part: </w:t>
      </w:r>
      <w:r>
        <w:t>0.5714285714285714</w:t>
      </w:r>
    </w:p>
    <w:p>
      <w:r>
        <w:t>=================================</w:t>
      </w:r>
    </w:p>
    <w:p>
      <w:r>
        <w:rPr>
          <w:b/>
        </w:rPr>
        <w:t xml:space="preserve">RUSBERT_KMeans_Without_ST/: </w:t>
      </w:r>
      <w:r>
        <w:t>В связи с историческими и политическими факторами, сложившимися на протяжении многих лет, дизайн интерьеров с использованием национальных символов в определенных странах (Азия, Восток), является доминантой в использовании национального стиля. При проектировании интерьеров пассажирских пространств аэровокзалов необходимо обратить внимание на то, что эти помещения сочетает в себе множество процессов и для каждого из них характерна своя интенсивность использования национальных символов. В странах, исповедующих индуизм, даосизм, буддизм в восемнадцати аэровокзалах на 6% используют национальных символов, применяющихся в традиционных национально-религиозных и монументально-декоративных скульптурах, барельефах, горельефах, фресках, рисунках, мозаиках, орнаментах, малых архитектурных формах. героико-тематические (12%),. В силу культурных традиций в христианских странах использование религиозных символов в общественных помещениях, в том числе и аэровокзалах не принято.</w:t>
      </w:r>
    </w:p>
    <w:p>
      <w:r>
        <w:rPr>
          <w:b/>
        </w:rPr>
        <w:t xml:space="preserve">Key words part: </w:t>
      </w:r>
      <w:r>
        <w:t>0.7857142857142857</w:t>
      </w:r>
    </w:p>
    <w:p>
      <w:r>
        <w:t>=================================</w:t>
      </w:r>
    </w:p>
    <w:p>
      <w:r>
        <w:rPr>
          <w:b/>
        </w:rPr>
        <w:t xml:space="preserve">RUSBERT_KMeans_With_ST/: </w:t>
      </w:r>
      <w:r>
        <w:t>В связи с историческими и политическими факторами, сложившимися на протяжении многих лет, дизайн интерьеров с использованием национальных символов в определенных странах (Азия, Восток), является доминантой в использовании национального стиля. При проектировании интерьеров пассажирских пространств аэровокзалов необходимо обратить внимание на то, что эти помещения сочетает в себе множество процессов и для каждого из них характерна своя интенсивность использования национальных символов. В силу сложившихся исторических и политических традиций религиозные символы в пассажирских пространствах в аэровокзалах и общественных организациях (особенно в странах бывшего СССР, в которых церковь была отделена от государства), использовать не принято. героико-тематические (12%),.</w:t>
      </w:r>
    </w:p>
    <w:p>
      <w:r>
        <w:rPr>
          <w:b/>
        </w:rPr>
        <w:t xml:space="preserve">Key words part: </w:t>
      </w:r>
      <w:r>
        <w:t>0.7857142857142857</w:t>
      </w:r>
    </w:p>
    <w:p>
      <w:r>
        <w:t>=================================</w:t>
      </w:r>
    </w:p>
    <w:p>
      <w:r>
        <w:rPr>
          <w:b/>
        </w:rPr>
        <w:t xml:space="preserve">RUSBERT_page_rank_Without_ST/: </w:t>
      </w:r>
      <w:r>
        <w:t>мифологические (28%),. мифологические (13%),. мусульманство (5,6%),. исторические (12%),. мифологические (25%),.</w:t>
      </w:r>
    </w:p>
    <w:p>
      <w:r>
        <w:rPr>
          <w:b/>
        </w:rPr>
        <w:t xml:space="preserve">Key words part: </w:t>
      </w:r>
      <w:r>
        <w:t>0.35714285714285715</w:t>
      </w:r>
    </w:p>
    <w:p>
      <w:r>
        <w:t>=================================</w:t>
      </w:r>
    </w:p>
    <w:p>
      <w:r>
        <w:rPr>
          <w:b/>
        </w:rPr>
        <w:t xml:space="preserve">RUSBERT_page_rank_With_ST/: </w:t>
      </w:r>
      <w:r>
        <w:t>Своего рода ассоциации. героико-тематические (9%),. стилизованных архитектурных формах. исторические (12%),. гармонично соединяющиеся между собой и дополняющие друг друга.</w:t>
      </w:r>
    </w:p>
    <w:p>
      <w:r>
        <w:rPr>
          <w:b/>
        </w:rPr>
        <w:t xml:space="preserve">Key words part: </w:t>
      </w:r>
      <w:r>
        <w:t>0.35714285714285715</w:t>
      </w:r>
    </w:p>
    <w:p>
      <w:r>
        <w:t>=================================</w:t>
      </w:r>
    </w:p>
    <w:p>
      <w:r>
        <w:rPr>
          <w:b/>
        </w:rPr>
        <w:t xml:space="preserve">Simple_PageRank/: </w:t>
      </w:r>
      <w:r>
        <w:t>Аэровокзалы - лицо города и государства, поэтому при использовании национальных символов в дизайне они носят синтетический и частично междисциплинарный характер, становясь, таким образом, признаком национального и общегосударственного престижа. Так как для большинства государств характерно использование сугубо своих национальных символов и знаков, которые воплощаются в жизнь и переходят в дизайн интерьеров общественных помещений. Такими условиями являются: территориальное размещение страны (Восточная и Западная Европа, Азия, Ближний и Дальний Восток) и степень ее открытости для общественности, политическое положение в государстве (коммунизм, социализм, капитализм), религиозные верования, национальные корни, привычки, традиции. Усиливая или понижая влияние символов на отдельные объекты, его используют как перегородки, малые архитектурные формы, акцентирующие внимание элементы и т.д. Это способствует быстрому и легкому ориентированию в пассажирских пространствах аэровокзалов. Не смотря на то, что христианская религия превалирует во многих странах, на использование национальной символики в аэровокзалах приходиться только (15% из 300), а религиозная символика не используется вообще, в связи со сложившимися историческими традициями. На основании проанализированных интерьеров пассажирских пространств аэровокзалов (300 примеров) выявлено, что использование национальных символов разной классификации зависит от территориального размещения страны (Восточная и Западная Европа, Азия, Ближний и Дальний Восток), степени ее открытости для общественности, политического положения в государстве (коммунизм, социализм, капитализм), религиозных верований, национальных корней, привычек, традиций.</w:t>
      </w:r>
    </w:p>
    <w:p>
      <w:r>
        <w:rPr>
          <w:b/>
        </w:rPr>
        <w:t xml:space="preserve">Key words part: </w:t>
      </w:r>
      <w:r>
        <w:t>0.8214285714285714</w:t>
      </w:r>
    </w:p>
    <w:p>
      <w:r>
        <w:t>=================================</w:t>
      </w:r>
    </w:p>
    <w:p>
      <w:r>
        <w:rPr>
          <w:b/>
        </w:rPr>
        <w:t xml:space="preserve">TextRank/: </w:t>
      </w:r>
      <w:r>
        <w:t>В связи с этим, данные исследования не отвечают современным требованиям в дизайне интерьеров аэровокзалов, и, к сожалению, не освещают проблему использования национальных символов в интерьере пассажирского пространства аэровокзалов. Во многих аэропортах для идентификации страны и уменьшения психологического давления на пассажиров в интерьерах пассажирских пространствах аэровокзалов прослеживается применение национальных символов, "которые находят свое выражение в орнаментальных мотивах, малых архитектурных формах, цветовом решении" [10]. Общее количество национальных символов в интерьерах пассажирских пространств аэровокзалов в христианских странах составляет 23%. Среди проанализированных интерьеров выявлено, что национальные символы в пассажирских пространствах аэровокзалов чаще всего встречаются в барельефах, горельефах, скульптурах, фресках, картинах, мозаиках, орнаментах, малых архитектурных формах, витражах [1]. Анализ показал, что в интерьерах пассажирских пространств аэровокзалов национальные символы в христианских странах могут использоваться как самостоятельно, так и при соединении друг с другом. На основании проанализированных интерьеров пассажирских пространств аэровокзалов (300 примеров) выявлено, что использование национальных символов разной классификации зависит от территориального размещения страны (Восточная и Западная Европа, Азия, Ближний и Дальний Восток), степени ее открытости для общественности, политического положения в государстве (коммунизм, социализм, капитализм), религиозных верований, национальных корней, привычек, традиций.</w:t>
      </w:r>
    </w:p>
    <w:p>
      <w:r>
        <w:rPr>
          <w:b/>
        </w:rPr>
        <w:t xml:space="preserve">Key words part: </w:t>
      </w:r>
      <w:r>
        <w:t>0.8214285714285714</w:t>
      </w:r>
    </w:p>
    <w:p>
      <w:r>
        <w:t>=================================</w:t>
      </w:r>
    </w:p>
    <w:p>
      <w:r>
        <w:rPr>
          <w:b/>
        </w:rPr>
        <w:t xml:space="preserve">TF-IDF_KMeans/: </w:t>
      </w:r>
      <w:r>
        <w:t>Более детальные исследования относительно применения национальных символов в отдельных странах проявляются при изучении их флагов, гимнов, памятников и других национальных символов (Б. Николини, Л. Джонсон, Е.Гейзер, Л. Брюссона, Е. Моррис, К. Уилсон, М. Рудструм, М. Фонт, А. Кюироз, П. Эстрад, С. Поол). Общая усталость от интернационального стиля в дизайне пассажирских пространств аэровокзалов, требовала возрождения, популяризации и использования национальной символики в оформлении общественных мест. Общее количество национальных символов в интерьерах пассажирских пространств аэровокзалов в христианских странах составляет 23%. абстрактно - образные (35%),. героико-тематические (9%),. мифологические (28%),. Кроме того, в аэровокзале размещена малая архитектурная форма - традиционный алтарь (рис.2.). Скульптуры обычно размещают на полу, фрески и орнаменты на всех плоскостях пассажирского пространства аэровокзала.</w:t>
      </w:r>
    </w:p>
    <w:p>
      <w:r>
        <w:rPr>
          <w:b/>
        </w:rPr>
        <w:t xml:space="preserve">Key words part: </w:t>
      </w:r>
      <w:r>
        <w:t>0.7857142857142857</w:t>
      </w:r>
    </w:p>
    <w:p>
      <w:r>
        <w:t>=================================</w:t>
      </w:r>
    </w:p>
    <w:p>
      <w:r>
        <w:rPr>
          <w:b/>
        </w:rPr>
        <w:t xml:space="preserve">Текст: </w:t>
      </w:r>
      <w:r>
        <w:t>Дизайн аэровокзалов находится в поле зрения современных архитекторов в рамках исследования архитектуры аэропортов и прилегающей к ней инфраструктуры (Д. Враг, Б. Эдвардс). Вопросами относительно исследований национальной символики в общем и индивидуальном плане, занимаются ряд современных, иностранных авторов (Б. Николини, Л. Джонсон, Е. Гейзер, Б. Минахан, Л. Брюссон, Е. Моррис, С. Моск, К. Уилсон, М. Рудструм, М. Фонт, А. Кюироз, П. Эстрад, С. Поол). Общему изучению национальных символов уделяет внимание Б. Минахан, раскрывая полное руководство по национальной символики и эмблеме, объясняя распознавание и идентификацию символов других стран [2]. С. Моск изучил формирование символов при конфликте между национализмом и утверждением легитимности нации, ее эффективности не только в политическом субъекте. Более детальные исследования относительно применения национальных символов в отдельных странах проявляются при изучении их флагов, гимнов, памятников и других национальных символов (Б. Николини, Л. Джонсон, Е.Гейзер, Л. Брюссона, Е. Моррис, К. Уилсон, М. Рудструм, М. Фонт, А. Кюироз, П. Эстрад, С. Поол).. В связи с этим, данные исследования не отвечают современным требованиям в дизайне интерьеров аэровокзалов, и, к сожалению, не освещают проблему использования национальных символов  в интерьере пассажирского пространства аэровокзалов.. Задачи статьи: проанализировать классификацию символов на примерах интерьеров пассажирских пространств. Определить процентное соотношение использования национальных символов в дизайне интерьеров пассажирских аэровокзалов, в зависимости от религиозного вероисповедания. Проследить их соединение и выделить наиболее часто встречающиеся в интерьерах определенных   стран.. . Основная часть. . Аэровокзалы - лицо города и государства, поэтому при использовании национальных символов в дизайне они носят синтетический и частично междисциплинарный характер, становясь, таким образом,  признаком национального и общегосударственного престижа. Так как для большинства государств характерно использование сугубо своих национальных символов и знаков, которые воплощаются в жизнь и переходят в дизайн интерьеров общественных помещений. Особое распространение в использовании национальных символов получили интерьеры пассажирских пространств аэровокзалов. Начиная 1950-1960-х годов ХХ ст. и по сей час, аэровокзал стал своеобразным входом -воротами в город или страну, таким образом, использование национальных символов презентует, рекламирует ее, «подчеркивает особенности страны, привлекая своими национальными чертами» [11].. . В связи с историческими и политическими факторами, сложившимися на протяжении многих лет, дизайн интерьеров с использованием национальных символов в определенных странах (Азия, Восток), является доминантой в использовании национального стиля.  В противовес ему выступает интернациональный стиль, который используется в дизайне общественных зданий, в том числе и пассажирских комплексах аэропортов.. . В Европе национальному стилю отводили второе место, или вовсе игнорировали его, (в отличии от Востока и Азии, в дизайне которых первое место отводили национальному стилю).. . Однако, начиная с середины ХХ в. и по сегодняшнее время, человеческий фактор оказал большое влияние на формирование дизайна интерьеров аэровокзалов и аэропортов с использованием национальной тематики. Общая усталость от интернационального стиля в дизайне пассажирских пространств аэровокзалов, требовала возрождения, популяризации и использования национальной символики в оформлении общественных мест.. . С течением времени культура в индустриальном обществе пришла к определенному пределу в своем утилитарном развитии, в связи с этим, возникла необходимость обратиться к своим национальным корням, к источникам своего происхождения. Так с конца ХХ - начала XXІ века постепенно начинает возрождаться применение национальных символов в оформлении общественных зданий. Это поспособствовало к использованию их при строительстве, реконструкции и дизайне аэровокзальных комплексов. Ибо, как считает автор, использование «национальных символов» в  дизайне аэровокзалов способствует улучшению и популяризации имиджа страны[7].. Национальный символ выступает одним из основных способов в формировании интерьера помещений. Это ключевой момент в способности человека видеть и оценивать национальную идентичность определенного народа, страны, с помощью формы, цвета, текстуры, фактуры, перспективы предметов, находящихся вокруг.. В связи с этим выявлено, что традиционно национальные знаки, символы одинаковы и похожи, а возникшие при определенных условиях сугубо индивидуальны.. Такими условиями являются: территориальное размещение страны (Восточная и Западная Европа, Азия, Ближний и Дальний Восток) и степень ее открытости для общественности, политическое положение в государстве (коммунизм, социализм, капитализм), религиозные верования, национальные корни, привычки, традиции. Постоянное  использование национальных традиций в интерьерах пассажирских пространств аэровокзалов постепенно привело к тому, что они стали интернациональными по формам и национальными по содержанию, способствуя возрождению и популяризации национальной культуры, становясь «визитной карточкой» страны [5].. Во многих аэропортах для идентификации страны и уменьшения психологического давления на пассажиров в интерьерах пассажирских пространствах аэровокзалов прослеживается применение национальных символов, «которые находят свое выражение в орнаментальных мотивах, малых архитектурных формах, цветовом решении» [10]. Способствуя «легкому, комфортному» пребыванию пассажиров, встречающих и провожающих в терминалах [9].. В дизайне пространства национальный символ играет роль художественного средства. Однако стоит отметить, что каждому стилю и каждому типу помещений должны быть характерны, свои индивидуальные приемы использования символов в контексте национального стиля. Возможность достижения необходимого желаемого эффекта находится в прямой зависимости от вариации использования символа его формы, объема, размера, цвета, отдельных объектов. Усиливая или понижая влияние символов на отдельные объекты, его используют как перегородки, малые архитектурные формы, акцентирующие внимание элементы и т.д. Это способствует быстрому и легкому ориентированию в пассажирских пространствах аэровокзалов.. Дизайн интерьеров аэровокзалов имеет огромное влияние на психосоматическое состояние пассажиров, определяя тем самым их идеологическое направление, которое учитывается при использовании национальных символов в оформлении интерьеров пассажирских пространств. Национальные символы являются одним из основных аспектов организации отдыха и релаксации, поэтому они имеют определенный круг требований. При проектировании интерьеров пассажирских пространств аэровокзалов необходимо обратить внимание на то, что эти помещения сочетает в себе множество процессов и для каждого из них характерна своя интенсивность использования национальных символов.. Поскольку, обслуживающему персоналу, пассажирам приходится проводить в здании аэровокзала определённую часть своего времени, необходимо, чтобы использование национальных символов соответствовало назначению: грамотно влиять на работоспособность работника, создавать релаксирующую атмосферу для пассажира, обеспечивать максимальный зрительный комфорт, организовать досуг, служить указателем пути, отвечать уровням распределения яркости художественного колорита, цветовым характеристикам и т.д.. Пассажирские помещения аэровокзалов отличаются своей многофункциональностью и использованием больших площадей, которые в зависимости от назначения разделяют на дополнительные с помощью перегородок или посредством использования разноплановых форм. Один из вариантов раздела помещения создается с помощью символов. Такая особенность проектирования обусловлена использованием в дизайне интерьеров пассажирских комплексов аэровокзалов различных элементов национальной символики. Любой символ зависит от географических, политических, исторических, религиозных и других факторов.. В зависимости от религиозной принадлежности определенной страны, меняется тематика символического изображения. Исходя из научных исследований относительно религиозного вероисповедания каждой нации, установлено, что использование национальных символов зависит от религиозного фактора. Не смотря на то, что во всем мире 2,1млрд. людей являютсяхристианами,1,3 млрд. мусульманами, 900 млн. индуистами, 394 млн. даосистами, 376 млн. буддистами и 1,1 млрд. атеистами процент использования национальных символов значительно отличается от основных показателей [8]. Так в христианской религии применяют (15% из 300) национальных символов, в мусульманстве (5,6%), индуизме(6%), даосизме(6%), буддизме (6%).. На фоне данной статистики сформировалась  классификация государственных иполитических символов, делящихся на идеологические и национальные и  использующихся в пассажирских комплексах аэровокзалов.. В данной статье исследуется использование национальной символики в пассажирских пространствах аэровокзалов, поэтому остальная классификация символов не освещается.. Известно, что национальными символами являются не только флаг или герб, но и то, что сразу всплывает в памяти при упоминании какой-либо страны. Своего рода ассоциации. диапазон велик, начиная от национального блюда (Украина – вареники,  США – гамбургеры), достопримечательностей (Китай - Китайская стена, Израиль – Стена Плача), известных деятелей (СССР – В. Ленин, И. Сталин) , растений (Япония  –сакура, Испания - кактусы), а также произведения искусств, в том числе и религиозных изображений (Индия-изображения Вишну, Шивы, Кришны, Бразилия - Статуя Христа Спасителя в Рио-де-Жанейро, Москва- Кремль)/. Эффективней всего национальная символика проявляется с помощью произведений искусства. Которые в свою очередь подразделяются на национально - этнографические, абстрактно-образные, героико-тематические, исторические, религиозные,  мифологические [6].. Каждый из этих символов по-своему проявляется в интерьерах аэровокзалов. К тому же назначение аэровокзалов позволяет использовать одновременно несколько классификаций символов. Для того чтобы выявить, какие национальные символы используются в интерьерах пассажирских зон, было проанализировано 300 примеров проектов пассажирских пространств аэровокзалов из 135 стран [4].. Общее количество национальных символов в интерьерах пассажирских пространств аэровокзалов в христианских странах составляет 23%. Самыми распространенными национальными символами в интерьерах пассажирских пространств аэровокзалов в странах с христианской религией являются:. национально - этнографические (13 %),. абстрактно - образные (35%),. героико-тематические (9%),. мифологические (28%),. исторические (20%).. Среди проанализированных интерьеров выявлено, что национальные символы в пассажирских пространствах аэровокзалов чаще всего встречаются в барельефах, горельефах, скульптурах, фресках, картинах, мозаиках, орнаментах, малых архитектурных формах, витражах [1]. В зависимости от типа назначения характеризуются  заполнением большой и умеренной площади,  использующейся в дизайне интерьеров.  Для создания определенной (позитивной) атмосферы или визуальной навигации изображение национальной символики чаще всего используют на стенах, потолках, полах, нишах и формах аэровокзалов. Анализ показал, что в интерьерах пассажирских пространств аэровокзалов национальные символы в христианских странах могут использоваться как самостоятельно, так и при соединении друг с другом. Не смотря на то, что христианская религия превалирует во многих странах, на использование национальной символики в аэровокзалах приходиться только (15% из 300), а религиозная символика не используется вообще, в связи со сложившимися историческими традициями.. В мусульманских странах в оформлении аэровокзалов чаще всего применяют национально-этнографические символы (38%) и абстрактно-образные (13%). В мусульманских национальных орнаментах в большей степени присутствуют геометрические,  символические, растительные, каллиграфические узоры. Применяя ленточные и сетчатые виды орнаментов плоскостного характера, используют как полихромные так и монохромные цвета. Чаще всего этот вид орнамента используют на потолках, стенах и перегородках, создавая функционально-эстетический и легкий образ загадочности пассажирских пространств аэровокзалов. В образцах аэровокзальных интерьеров встретились примеры использования орнаментики в общей форме аэровокзалов (Джидда, Марокко) [4]. В популярных туристических городах (Каир, Дубаи)  ощущается ослабление религиозных канонов, проявляющихся в малых архитектурных формах (рис. 1). Процент применения малых архитектурных форм такой незначительный, что его не стоит принимать во внимание. Установлено, что в семнадцати аэровокзалах применяют национальные символы в 5,6 %.. Рис.1. Национальные символы в аэровокзале Каира и Дубаи. В странах, исповедующих индуизм, даосизм, буддизм в восемнадцати аэровокзалах на 6% используют национальных символов, применяющихся в традиционных национально-религиозных и монументально-декоративных скульптурах, барельефах, горельефах, фресках, рисунках, мозаиках, орнаментах, малых архитектурных формах. стилизованных архитектурных формах. Их размещают в нишах и на всех горизонтальных и вертикальных плоскостях пассажирских пространств аэровокзала. Национальные орнаменты используют ленточного и центрического характера в  композициях, используя плоскостной и рельефный характер поверхности с монохромным использованием цвета. В дизайне интерьеров пассажирских зон аэровокзалов в этих странах чаще всего используют национально - этнографические (10%),. религиозные (32%),. мифологические (13%),. героико-тематические (10%).. При том, что общее количество использование национальных символов в религиозных странах составляет такое процентное число:. христианство (15% из 300),. мусульманство (5,6%),. в большинстве индуистских, даоских, буддистских странах в пассажирских пространствах аэровокзалах используют национальные символы (6%).. Так примером использования религиозных символов может служить аэропорт Суварнабхуми. В терминале этого аэровокзала размещена «национально - религиозная» скульптурная композиция, состоящая из шестнадцати демонов и четырех стражей [7]. Кроме того, в аэровокзале размещена малая архитектурная форма - традиционный алтарь (рис.2.).. Рис.2. Национальные символы в аэровокзале Суварнабхуми. В международном аэропорту Сукарно – Хатта в интерьере аэровокзального пространства размещены национальные маски, традиционные орнаменты и декоративные росписи с изображением индонезийских богов (рис. 3.).. Рис.3. Национальные символы в аэровокзале Сукарно-Хатта. В здании аэровокзала Ванкувера М. Сафди применяет традиционные символы культуры коренных индейцев с большим количеством деревянных тотемов и скульптур. С двух сторон аэровокзала расположено по две деревянные монументально - декоративные скульптуры. Бронзовая скульптура Б. Рейда «Дух Haida Gwaii» размешена в фонтане аэровокзала [7] (рис. 4), (рис. 5).. Рис. 4. Национальные символы в аэровокзале Ванкувера. Рис.5.Национальные символы в аэровокзале Ванкувера. В международном аэропорту Денвера под коническим потолком в середине зала расположен фонтан, по форме похожий на «амебу». Орнамент на полу перекликается с рисунком на потолке. В багажном отделении терминала расположено изображение горгульи. Кроме того, в аэровокзале размещено большое количество тематических фресок с изображением коренных жителей (рис.6.), (рис.7.). Несмотря на оригинальный дизайн и планировочные решения аэровокзала, не стоит забывать, что аэропорт построен на костях коренных жителей, индейцев.. Рис. 6. Национальные символы в аэровокзале Денвера. Рис. 7. Национальные символы в аэровокзале Денвера. Выводы. На основании проанализированных интерьеров пассажирских пространств аэровокзалов (300 примеров) выявлено, что использование национальных символов разной классификации зависит от территориального размещения страны (Восточная и Западная Европа, Азия, Ближний и Дальний Восток), степени ее открытости для общественности, политического положения в государстве (коммунизм, социализм, капитализм), религиозных верований, национальных корней, привычек, традиций.. . В 300 аэровокзалах, построенных между 1950-2013-ми годами, выявлено сто семьдесят один элемент, использующийся как символ и применяющийся на данный момент в восьмидесяти аэровокзалах (47 %). В исследовании установлено, что общее количество национальных символов из 300 изученных интерьеров, составляют 57%, в связи с тем, что в одном пассажирском пространстве терминала используют несколько классификаций символов. Среди проанализированных интерьеров выявлено, что национальные символы в христианской религии, чаще всего встречаются в виде скульптур, фресок, реже в орнаментах. Скульптуры обычно размещают на полу, фрески и орнаменты на всех плоскостях пассажирского пространства аэровокзала. В силу сложившихся исторических и политических традиций религиозные символы в пассажирских пространствах в аэровокзалах и общественных организациях (особенно в странах бывшего СССР, в которых церковь была отделена от государства), использовать не принято.. Использование национальных орнаментов и цветов присуще как интерьерам, так и экстерьерам аэровокзалов в странах с мусульманским вероисповеданием. Ими оформляются большие площади здания: пол, потолок, стены, в том числе, и  внешняя форма аэровокзала.. В странах, исповедующих индуизм, даосизм, буддизм национальные символы применяются в разнообразных видах прикладного искусства и малых архитектурных формах. При этом размещаются они и на потолке, и стенах, и колонах, и на всех плоскостях пассажирских пространств аэровокзала. Часто используются ленточные и центрические национальные орнаменты на плоскостных и рельефных поверхностях с монохромным использованием цвета, в отличие от Исламских стран, которые  отдают предпочтение сетчатому и полихромному орнаментам.. На основании этого анализа выявлено, что из всех перечисленных национальных символов в дизайне на данный момент используются. национально - этнографические (50%),. абстрактно - образные (29%),. героико-тематические (12%),. исторические (12%),. религиозные (21%),. мифологические (25%),. гармонично соединяющиеся между собой и дополняющие друг друга.. В силу культурных традиций в христианских странах использование религиозных символов в общественных помещениях, в том числе и аэровокзалах не принято.. В мусульманстве не приемлемо использовать абстрактно - образные, героико-тематические, исторические,  религиозные,  мифологические символы.. В индуизме, даосизме, буддизме не применяют абстрактно - образные, исторические символы.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