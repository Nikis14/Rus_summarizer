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"Независимый" квартал Христиания в Копенгагене: история и современное состояние</w:t>
      </w:r>
    </w:p>
    <w:p>
      <w:r>
        <w:rPr>
          <w:b/>
        </w:rPr>
        <w:t xml:space="preserve">Человек: </w:t>
      </w:r>
      <w:r>
        <w:t>Данная работа рассматривает такое явление как “Свободный город Христиания”, создание которого в центре датской столицы стало одним из интереснейших социальных экспериментов современности. Попытка создать общество с нуля, формирование собственной общественной и экономической жизни, политической структуры, при этом сделав это в центре одной из европейских столиц, а не на отдалённом острове. Данная работа преследует цель определить новый объект и его границы для исследования в рамках разных научных дисциплин и междисциплинарных исследований. В качестве метода данного исследования выступил теоретический анализ российской и зарубежной научной литературы, а также других источников по истории "Свободного города Христиания". Новизна исследования заключается в том, что "Свободный город Христиания" будучи интересным социальным экспериментом, не нашёл существенного отражения в современной научной литературе. В данной работе автор делает попытку определить новый объект междисциплинарных исследований. Статья содержит обзор основных событий с момента возникновения и до настоящего момента.</w:t>
      </w:r>
    </w:p>
    <w:p>
      <w:r>
        <w:rPr>
          <w:b/>
        </w:rPr>
        <w:t xml:space="preserve">Key words: </w:t>
      </w:r>
      <w:r>
        <w:t>Христиания, Свободный город Христиания, Копенгаген, Хиппи, Контр-экономика, Утопические сообщества, Микрогосударство, Городской квартал, автономия, самоуправление</w:t>
      </w:r>
    </w:p>
    <w:p>
      <w:r>
        <w:t>=================================</w:t>
      </w:r>
    </w:p>
    <w:p>
      <w:r>
        <w:rPr>
          <w:b/>
        </w:rPr>
        <w:t xml:space="preserve">FastText_KMeans_Clean: </w:t>
      </w:r>
      <w:r>
        <w:t>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В 1978 г. состоялось новое заседание Верховного суда по делу о территории Христиании (U.1978.315H).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Флаг "Свободного города Христиания". По состоянию на начало 2015 г. фонд собрал свыше 12 миллионов датских крон, что равно почти 120 миллионов рублей. Как один из атрибутов современного государства выступает наличие собственной валюты, в “Свободном городе Христиания” на ряду с датскими кронами имеет хождение христианский лён (Løn) [9].</w:t>
      </w:r>
    </w:p>
    <w:p>
      <w:r>
        <w:rPr>
          <w:b/>
        </w:rPr>
        <w:t xml:space="preserve">Key words part: </w:t>
      </w:r>
      <w:r>
        <w:t>0.5652173913043478</w:t>
      </w:r>
    </w:p>
    <w:p>
      <w:r>
        <w:t>=================================</w:t>
      </w:r>
    </w:p>
    <w:p>
      <w:r>
        <w:rPr>
          <w:b/>
        </w:rPr>
        <w:t xml:space="preserve">FastText_KMeans_Raw/: </w:t>
      </w:r>
      <w:r>
        <w:t>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Фонд также способствует распространению информации о Христиании по всему миру.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w:t>
      </w:r>
    </w:p>
    <w:p>
      <w:r>
        <w:rPr>
          <w:b/>
        </w:rPr>
        <w:t xml:space="preserve">Key words part: </w:t>
      </w:r>
      <w:r>
        <w:t>0.6086956521739131</w:t>
      </w:r>
    </w:p>
    <w:p>
      <w:r>
        <w:t>=================================</w:t>
      </w:r>
    </w:p>
    <w:p>
      <w:r>
        <w:rPr>
          <w:b/>
        </w:rPr>
        <w:t xml:space="preserve">FastText_PageRank_Clean/: </w:t>
      </w:r>
      <w:r>
        <w:t>В 1978 г. состоялось новое заседание Верховного суда по делу о территории Христиании (U.1978.315H). 2 февраля 1978 было вынесено решение Верховного Суда, суд оставил в силе предыдущее постановление суда о немедленном освобождении зданий, принадлежащих Министерству обороны [1]. Правила запрещают воровство, насилие, оружие, ножи, бронежилеты, тяжелые наркотики и личные автомобили . Флаг "Свободного города Христиания". Кроме того, существует благотворительный фонд Христиании, основанный актрисой Anne Marie Helger [8], который был учреждён 26 сентября 2011 года, в день сорокалетия актрисы. Фонд также способствует распространению информации о Христиании по всему миру. По состоянию на начало 2015 г. фонд собрал свыше 12 миллионов датских крон, что равно почти 120 миллионов рублей. Памятная монета 1 Løn, посвящённая 40-летию существования "Свободного города Христиания".</w:t>
      </w:r>
    </w:p>
    <w:p>
      <w:r>
        <w:rPr>
          <w:b/>
        </w:rPr>
        <w:t xml:space="preserve">Key words part: </w:t>
      </w:r>
      <w:r>
        <w:t>0.5652173913043478</w:t>
      </w:r>
    </w:p>
    <w:p>
      <w:r>
        <w:t>=================================</w:t>
      </w:r>
    </w:p>
    <w:p>
      <w:r>
        <w:rPr>
          <w:b/>
        </w:rPr>
        <w:t xml:space="preserve">FastText_PageRank_Raw/: </w:t>
      </w:r>
      <w:r>
        <w:t>В 1978 г. состоялось новое заседание Верховного суда по делу о территории Христиании (U.1978.315H). 2 февраля 1978 было вынесено решение Верховного Суда, суд оставил в силе предыдущее постановление суда о немедленном освобождении зданий, принадлежащих Министерству обороны [1]. Это общество должно быть самофинансируемо, коммуна должна иметь и двигаться к общей цели, чтобы показать, что психическое и физическое загрязнение может быть предотвращено [7]. Правила запрещают воровство, насилие, оружие, ножи, бронежилеты, тяжелые наркотики и личные автомобили . Флаг "Свободного города Христиания". Фонд также способствует распространению информации о Христиании по всему миру. По состоянию на начало 2015 г. фонд собрал свыше 12 миллионов датских крон, что равно почти 120 миллионов рублей. Памятная монета 1 Løn, посвящённая 40-летию существования "Свободного города Христиания".</w:t>
      </w:r>
    </w:p>
    <w:p>
      <w:r>
        <w:rPr>
          <w:b/>
        </w:rPr>
        <w:t xml:space="preserve">Key words part: </w:t>
      </w:r>
      <w:r>
        <w:t>0.5652173913043478</w:t>
      </w:r>
    </w:p>
    <w:p>
      <w:r>
        <w:t>=================================</w:t>
      </w:r>
    </w:p>
    <w:p>
      <w:r>
        <w:rPr>
          <w:b/>
        </w:rPr>
        <w:t xml:space="preserve">Mixed_ML_TR/: </w:t>
      </w:r>
      <w:r>
        <w:t>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Руководство “Свободного города Христиания” начинает собственную борьбу с продажей наркотиков и наркоманией, выселяя за пределы “государства” нарушителей общественных правил, в то же время “лёгкие наркотики” остаются в свободной продаже.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“Свободный город Христиания” имеет собственную казну пополняемую за счёт налога, уплачиваемого каждым жителем и размещённым на территории квартала предприятиями. Памятная монета 1 Løn, посвящённая 40-летию существования "Свободного города Христиания".</w:t>
      </w:r>
    </w:p>
    <w:p>
      <w:r>
        <w:rPr>
          <w:b/>
        </w:rPr>
        <w:t xml:space="preserve">Key words part: </w:t>
      </w:r>
      <w:r>
        <w:t>0.6521739130434783</w:t>
      </w:r>
    </w:p>
    <w:p>
      <w:r>
        <w:t>=================================</w:t>
      </w:r>
    </w:p>
    <w:p>
      <w:r>
        <w:rPr>
          <w:b/>
        </w:rPr>
        <w:t xml:space="preserve">MultiLingual_KMeans/: </w:t>
      </w:r>
      <w:r>
        <w:t>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Руководство “Свободного города Христиания” начинает собственную борьбу с продажей наркотиков и наркоманией, выселяя за пределы “государства” нарушителей общественных правил, в то же время “лёгкие наркотики” остаются в свободной продаже. Памятная монета 1 Løn, посвящённая 40-летию существования "Свободного города Христиания".</w:t>
      </w:r>
    </w:p>
    <w:p>
      <w:r>
        <w:rPr>
          <w:b/>
        </w:rPr>
        <w:t xml:space="preserve">Key words part: </w:t>
      </w:r>
      <w:r>
        <w:t>0.6086956521739131</w:t>
      </w:r>
    </w:p>
    <w:p>
      <w:r>
        <w:t>=================================</w:t>
      </w:r>
    </w:p>
    <w:p>
      <w:r>
        <w:rPr>
          <w:b/>
        </w:rPr>
        <w:t xml:space="preserve">Multilingual_PageRank/: </w:t>
      </w:r>
      <w:r>
        <w:t>В 1978 г. состоялось новое заседание Верховного суда по делу о территории Христиании (U.1978.315H). 2 февраля 1978 было вынесено решение Верховного Суда, суд оставил в силе предыдущее постановление суда о немедленном освобождении зданий, принадлежащих Министерству обороны [1]. В дальнейшем данный в закон были внесены поправки в 2004 [4], а в 2013 он был отменён [5]. Правила запрещают воровство, насилие, оружие, ножи, бронежилеты, тяжелые наркотики и личные автомобили . По состоянию на начало 2015 г. фонд собрал свыше 12 миллионов датских крон, что равно почти 120 миллионов рублей. Подобная работа составляет до 4 часов и оплачивается в половину ниже, чем в остальной Дании и облагается налогом. Особенность её в том, что она не принимается на улице Пушер, т.е. на неё нельзя приобрести каннабис, но можно расплатиться в любом продуктовом магазине или кафе. В современных научных исследованиях слабо развито исследования непризнанных, самопровозглашенных государств, микронаций и виртуальных государств, а внимание исследователей сосредоточены на тех микрогосударствах, возникновение которых связано с существенными человеческими жертвами и противостояниями на мировой арене крупных государств, поддерживающих возникновение новых стран или их осуждающих: Республика Косово, Нагорно-Карабахская Республика, Республика Южная Осетия, Абхазия и Приднестровская Молдавская Республика, а в последние несколько месяцев Луганская и Донецкая Республики, в то время как различные квазигосударства, виртуальные и микрогосударства остаются практически без внимания.</w:t>
      </w:r>
    </w:p>
    <w:p>
      <w:r>
        <w:rPr>
          <w:b/>
        </w:rPr>
        <w:t xml:space="preserve">Key words part: </w:t>
      </w:r>
      <w:r>
        <w:t>0.5217391304347826</w:t>
      </w:r>
    </w:p>
    <w:p>
      <w:r>
        <w:t>=================================</w:t>
      </w:r>
    </w:p>
    <w:p>
      <w:r>
        <w:rPr>
          <w:b/>
        </w:rPr>
        <w:t xml:space="preserve">RuBERT_KMeans_Without_ST/: </w:t>
      </w:r>
      <w:r>
        <w:t>Создание собственного альтернативного общества быстро привлекло большое количество людей, дезадаптированных в обществе (хиппи), или неприемлящих современное государство и его законы (анархисты), все те, кто стремится к созданию альтернативной социальной среды. В 1981 г. датские власти заказывают консалтинговой компании “Møller and Grønborg” разработать план развития квартала Христиания, после анализа ситуации в Христиании, эксперты сделали вывод о возможности сохранения уже существующей инфраструктуры, которая обеспечивает жителей всем необходимым и делает данную территорию экологически чистой [2].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Памятная монета 1 Løn, посвящённая 40-летию существования "Свободного города Христиания".</w:t>
      </w:r>
    </w:p>
    <w:p>
      <w:r>
        <w:rPr>
          <w:b/>
        </w:rPr>
        <w:t xml:space="preserve">Key words part: </w:t>
      </w:r>
      <w:r>
        <w:t>0.6521739130434783</w:t>
      </w:r>
    </w:p>
    <w:p>
      <w:r>
        <w:t>=================================</w:t>
      </w:r>
    </w:p>
    <w:p>
      <w:r>
        <w:rPr>
          <w:b/>
        </w:rPr>
        <w:t xml:space="preserve">RuBERT_KMeans_With_ST/: </w:t>
      </w:r>
      <w:r>
        <w:t>Вместе с тем, распространился один из лозунгов Христиании: ”Emigrer med linie 8” (Эмигрировать с линией 8), который означает автобусный маршрут, пролегающий рядом с этим кварталом, сам лозунг показывает доступность и простоту для каждого перейти к альтернативной социальной среде, создав общество с нуля. 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Правила запрещают воровство, насилие, оружие, ножи, бронежилеты, тяжелые наркотики и личные автомобили . Фонд также способствует распространению информации о Христиании по всему миру.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w:t>
      </w:r>
    </w:p>
    <w:p>
      <w:r>
        <w:rPr>
          <w:b/>
        </w:rPr>
        <w:t xml:space="preserve">Key words part: </w:t>
      </w:r>
      <w:r>
        <w:t>0.6521739130434783</w:t>
      </w:r>
    </w:p>
    <w:p>
      <w:r>
        <w:t>=================================</w:t>
      </w:r>
    </w:p>
    <w:p>
      <w:r>
        <w:rPr>
          <w:b/>
        </w:rPr>
        <w:t xml:space="preserve">RUBERT_page_rank_Without_ST/: </w:t>
      </w:r>
      <w:r>
        <w:t>2 февраля 1978 было вынесено решение Верховного Суда, суд оставил в силе предыдущее постановление суда о немедленном освобождении зданий, принадлежащих Министерству обороны [1]. В дальнейшем данный в закон были внесены поправки в 2004 [4], а в 2013 он был отменён [5]. Флаг "Свободного города Христиания". В Христиании ведётся как активная торговля, так и производство, в основном кустарное, а также ряд кафе и концертных площадок. Фонд также способствует распространению информации о Христиании по всему миру.</w:t>
      </w:r>
    </w:p>
    <w:p>
      <w:r>
        <w:rPr>
          <w:b/>
        </w:rPr>
        <w:t xml:space="preserve">Key words part: </w:t>
      </w:r>
      <w:r>
        <w:t>0.5652173913043478</w:t>
      </w:r>
    </w:p>
    <w:p>
      <w:r>
        <w:t>=================================</w:t>
      </w:r>
    </w:p>
    <w:p>
      <w:r>
        <w:rPr>
          <w:b/>
        </w:rPr>
        <w:t xml:space="preserve">RUBERT_page_rank_With_ST/: </w:t>
      </w:r>
      <w:r>
        <w:t>В 1978 г. состоялось новое заседание Верховного суда по делу о территории Христиании (U.1978.315H). Правила запрещают воровство, насилие, оружие, ножи, бронежилеты, тяжелые наркотики и личные автомобили . Флаг "Свободного города Христиания". Подобная работа составляет до 4 часов и оплачивается в половину ниже, чем в остальной Дании и облагается налогом. Памятная монета 1 Løn, посвящённая 40-летию существования "Свободного города Христиания".</w:t>
      </w:r>
    </w:p>
    <w:p>
      <w:r>
        <w:rPr>
          <w:b/>
        </w:rPr>
        <w:t xml:space="preserve">Key words part: </w:t>
      </w:r>
      <w:r>
        <w:t>0.5652173913043478</w:t>
      </w:r>
    </w:p>
    <w:p>
      <w:r>
        <w:t>=================================</w:t>
      </w:r>
    </w:p>
    <w:p>
      <w:r>
        <w:rPr>
          <w:b/>
        </w:rPr>
        <w:t xml:space="preserve">RUSBERT_KMeans_Without_ST/: </w:t>
      </w:r>
      <w:r>
        <w:t>В этой газетной статье Якобом Лудвигсеном было провозглашено создание свободного (вольного) города и определены основные принципы существования этого нового автономного общества. В 1981 г. датские власти заказывают консалтинговой компании “Møller and Grønborg” разработать план развития квартала Христиания, после анализа ситуации в Христиании, эксперты сделали вывод о возможности сохранения уже существующей инфраструктуры, которая обеспечивает жителей всем необходимым и делает данную территорию экологически чистой [2].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“Свободный город Христиания” - это попытка реализации проекта хиппи-утопизма, создание автономной самоуправляемой коммуны, где каждый человек может свободно выражать свое мнение и несёт ответственность перед всем сообществом.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w:t>
      </w:r>
    </w:p>
    <w:p>
      <w:r>
        <w:rPr>
          <w:b/>
        </w:rPr>
        <w:t xml:space="preserve">Key words part: </w:t>
      </w:r>
      <w:r>
        <w:t>0.6521739130434783</w:t>
      </w:r>
    </w:p>
    <w:p>
      <w:r>
        <w:t>=================================</w:t>
      </w:r>
    </w:p>
    <w:p>
      <w:r>
        <w:rPr>
          <w:b/>
        </w:rPr>
        <w:t xml:space="preserve">RUSBERT_KMeans_With_ST/: </w:t>
      </w:r>
      <w:r>
        <w:t>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Руководство “Свободного города Христиания” начинает собственную борьбу с продажей наркотиков и наркоманией, выселяя за пределы “государства” нарушителей общественных правил, в то же время “лёгкие наркотики” остаются в свободной продаже. Цель фонда - обеспечить Христианию землёй и жилыми площадями путём покупки или аренды, для дальнейшего существования “Свободного города Христиания”. Памятная монета 1 Løn, посвящённая 40-летию существования "Свободного города Христиания".</w:t>
      </w:r>
    </w:p>
    <w:p>
      <w:r>
        <w:rPr>
          <w:b/>
        </w:rPr>
        <w:t xml:space="preserve">Key words part: </w:t>
      </w:r>
      <w:r>
        <w:t>0.6086956521739131</w:t>
      </w:r>
    </w:p>
    <w:p>
      <w:r>
        <w:t>=================================</w:t>
      </w:r>
    </w:p>
    <w:p>
      <w:r>
        <w:rPr>
          <w:b/>
        </w:rPr>
        <w:t xml:space="preserve">RUSBERT_page_rank_Without_ST/: </w:t>
      </w:r>
      <w:r>
        <w:t>На данный момент в Христиании проживает около 1000 человек, каждый из которых обладает правом голоса и обязанностью соблаюдать правила проживания в “Свободном городе Христиания”. “Свободный город Христиания” обладает своими собственными государственными атрибутами: флагом и гимном.В качестве флага выступает красное полотно с тремя жёлтыми точками, обозначающими точки в датском названии района“Christiania” (Рис. 1). Флаг "Свободного города Христиания". Один из принципов, на которых основан “Свободный город Христиания” - экономическая самодостаточность. Особенность её в том, что она не принимается на улице Пушер, т.е. на неё нельзя приобрести каннабис, но можно расплатиться в любом продуктовом магазине или кафе.</w:t>
      </w:r>
    </w:p>
    <w:p>
      <w:r>
        <w:rPr>
          <w:b/>
        </w:rPr>
        <w:t xml:space="preserve">Key words part: </w:t>
      </w:r>
      <w:r>
        <w:t>0.5652173913043478</w:t>
      </w:r>
    </w:p>
    <w:p>
      <w:r>
        <w:t>=================================</w:t>
      </w:r>
    </w:p>
    <w:p>
      <w:r>
        <w:rPr>
          <w:b/>
        </w:rPr>
        <w:t xml:space="preserve">RUSBERT_page_rank_With_ST/: </w:t>
      </w:r>
      <w:r>
        <w:t>“Свободный город Христиания” обладает своими собственными государственными атрибутами: флагом и гимном.В качестве флага выступает красное полотно с тремя жёлтыми точками, обозначающими точки в датском названии района“Christiania” (Рис. 1). Флаг "Свободного города Христиания". Один из принципов, на которых основан “Свободный город Христиания” - экономическая самодостаточность. Другая важная задача Фонда - поддерживать область Христиании в качестве альтернативного жилого, коммерческого и культурного пространства с социально диверсифицированной группой жителей. Особенность её в том, что она не принимается на улице Пушер, т.е. на неё нельзя приобрести каннабис, но можно расплатиться в любом продуктовом магазине или кафе.</w:t>
      </w:r>
    </w:p>
    <w:p>
      <w:r>
        <w:rPr>
          <w:b/>
        </w:rPr>
        <w:t xml:space="preserve">Key words part: </w:t>
      </w:r>
      <w:r>
        <w:t>0.5652173913043478</w:t>
      </w:r>
    </w:p>
    <w:p>
      <w:r>
        <w:t>=================================</w:t>
      </w:r>
    </w:p>
    <w:p>
      <w:r>
        <w:rPr>
          <w:b/>
        </w:rPr>
        <w:t xml:space="preserve">Simple_PageRank/: </w:t>
      </w:r>
      <w:r>
        <w:t>Официально “Свободный город Христиания” возник 26 сентября 1971 года, когда группа хиппи, снесли ограждение, после чего незаконно захватили и вселилась в заброшенные казармы в районе Christianshavn Копенгагена, а также получили территорию для детской площадки. Создание собственного альтернативного общества быстро привлекло большое количество людей, дезадаптированных в обществе (хиппи), или неприемлящих современное государство и его законы (анархисты), все те, кто стремится к созданию альтернативной социальной среды. 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Существенный наплыв мигрантов и отсутствие полицейского контроля, приводит к новым социальным проблемам в Христиании, появляются сторонники возврата к первоначальным правилам города, т.к. по их мнения в новых условиях жители квартала уже не готовы заботиться друг о друге, что приводит к росту преступности и социальных противоречий.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w:t>
      </w:r>
    </w:p>
    <w:p>
      <w:r>
        <w:rPr>
          <w:b/>
        </w:rPr>
        <w:t xml:space="preserve">Key words part: </w:t>
      </w:r>
      <w:r>
        <w:t>0.6956521739130435</w:t>
      </w:r>
    </w:p>
    <w:p>
      <w:r>
        <w:t>=================================</w:t>
      </w:r>
    </w:p>
    <w:p>
      <w:r>
        <w:rPr>
          <w:b/>
        </w:rPr>
        <w:t xml:space="preserve">TextRank/: </w:t>
      </w:r>
      <w:r>
        <w:t>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Руководство “Свободного города Христиания” начинает собственную борьбу с продажей наркотиков и наркоманией, выселяя за пределы “государства” нарушителей общественных правил, в то же время “лёгкие наркотики” остаются в свободной продаже.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“Свободный город Христиания” имеет собственную казну пополняемую за счёт налога, уплачиваемого каждым жителем и размещённым на территории квартала предприятиями.</w:t>
      </w:r>
    </w:p>
    <w:p>
      <w:r>
        <w:rPr>
          <w:b/>
        </w:rPr>
        <w:t xml:space="preserve">Key words part: </w:t>
      </w:r>
      <w:r>
        <w:t>0.6521739130434783</w:t>
      </w:r>
    </w:p>
    <w:p>
      <w:r>
        <w:t>=================================</w:t>
      </w:r>
    </w:p>
    <w:p>
      <w:r>
        <w:rPr>
          <w:b/>
        </w:rPr>
        <w:t xml:space="preserve">TF-IDF_KMeans/: </w:t>
      </w:r>
      <w:r>
        <w:t>Официально “Свободный город Христиания” возник 26 сентября 1971 года, когда группа хиппи, снесли ограждение, после чего незаконно захватили и вселилась в заброшенные казармы в районе Christianshavn Копенгагена, а также получили территорию для детской площадки. Создание собственного альтернативного общества быстро привлекло большое количество людей, дезадаптированных в обществе (хиппи), или неприемлящих современное государство и его законы (анархисты), все те, кто стремится к созданию альтернативной социальной среды. В 1987 году правительство выдвигает план легализация Христиании, при посредничестве группы менеджеров между “Свободным городом” и государством. В 2003 г. был подготовлен совместный документ Министерства обороны и Министерства Юстиций Дании по вопросу нормализации ситуации в Христиании.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Флаг "Свободного города Христиания".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w:t>
      </w:r>
    </w:p>
    <w:p>
      <w:r>
        <w:rPr>
          <w:b/>
        </w:rPr>
        <w:t xml:space="preserve">Key words part: </w:t>
      </w:r>
      <w:r>
        <w:t>0.6956521739130435</w:t>
      </w:r>
    </w:p>
    <w:p>
      <w:r>
        <w:t>=================================</w:t>
      </w:r>
    </w:p>
    <w:p>
      <w:r>
        <w:rPr>
          <w:b/>
        </w:rPr>
        <w:t xml:space="preserve">Текст: </w:t>
      </w:r>
      <w:r>
        <w:t>Официально “Свободный город Христиания” возник 26 сентября 1971 года, когда группа хиппи, снесли ограждение, после чего  незаконно захватили и вселилась в заброшенные казармы в районе Christianshavn Копенгагена, а также получили территорию для детской площадки. Создание собственного альтернативного общества быстро привлекло большое количество людей, дезадаптированных в обществе (хиппи), или неприемлящих современное государство и его законы (анархисты), все те, кто стремится к созданию альтернативной социальной среды.. Не последнюю роль в привлечении новых жителей сыграла статья в анархистской газете “Hovedbladet”, главный редактор которой Якоб Лудвигсен (дат. Jacob Ludvigsen) - один из наиболее значимых людей Христиании, сделавший огромный вклад в её создание. В этой газетной статье Якобом Лудвигсеном было провозглашено создание свободного (вольного) города и определены основные принципы существования этого нового автономного общества. Вместе с тем, распространился один из лозунгов Христиании: ”Emigrer med linie 8” (Эмигрировать с линией 8), который означает автобусный маршрут, пролегающий рядом с этим кварталом, сам лозунг показывает доступность и простоту для каждого перейти к альтернативной социальной среде, создав общество с нуля.. Знания казарм быстро наполнились молодыми людьми, стремящимися к свободе и самостоятельности, что стало причиной неоднократных столкновений с полицией Копенгагена.. Легальный статус “Свободного города Христиания” был долгое время не определён, и власти неоднократно пытались очистить помещения казарм, но все попытки были безуспешны.. В 1972 году Общественный совет “Свободного города Христиания” заключил соглашение с Министерством обороны Дании о том, что будет оплачивать услуги электро- и водоснабжения. В то же время Христиания получила статус “Социального эксперимента”, который может продолжать до тех пор, пока не будет предложен лучший проект для использования этой территории в будущем [1].. В 1973 г. по результатам выборов Дания получила новое правительство, которое взяла новый курс в отношении “Свободного города Христиания” - очистка этой территории, по решению Парламента срок выполнения был назначен на 1 апреля 1976 г., что стало причиной для подачи Христианией, при поддежке адвоката с левыми взглядами Карла Медсена (Carl Madsen), иска против государства в суд, в связи с нарушением договорённостей о предварительном проведении конкурса на лучшее использование этих территорий.. Решение суда по иску Христиании против Королевства Дания было принято уже в 1977 г. в пользу государства, и было обжаловано Христианией уже в Верховном суде. В это время полиция Копенгагена совершала попытки выселить жителей незаконно захвативших территории в квартале Христиания. но встретили сопротивление как со стороны самих жителей, так и большого количества людей [1], поддерживающих идею создания свободного общества “Христиания”.. В 1978 г. состоялось новое заседание Верховного суда по делу о территории Христиании (U.1978.315H). 2 февраля 1978 было вынесено решение Верховного Суда, суд оставил в силе предыдущее постановление суда о немедленном освобождении зданий, принадлежащих Министерству обороны [1].. В 1981 г. датские власти заказывают консалтинговой компании “Møller and Grønborg” разработать план развития квартала Христиания, после анализа ситуации в Христиании, эксперты сделали вывод о возможности сохранения уже существующей инфраструктуры, которая обеспечивает жителей всем необходимым и делает данную территорию экологически чистой [2].. В 1987 году правительство выдвигает план легализация Христиании, при посредничестве группы менеджеров между “Свободным городом” и государством. В это время при участии Министерства обороны строительная фирма CA-Byg обновляет дымоходы и крыши зданий в квартале.. В дальнейшем рассмотрение вопроса о статусе Христиании было передано в Парламент, где в результате поддержки социал-демократов и социал-либералов, в ходе голосования в 1989 г. был принят закон о Христиании - “Christianialoven” [3], который регулировал вопрос об использовании данной территории. Закон был предназначен, чтобы легализовать статус Христиании в соответствии с Законом о муниципальном планировании Дании “Landsplandirektiv” и муниципальным планом развития для этой территории, определив условия государственной нормализации квартала Христиания. План легализации делит Христиании на две части: Сельская часть, которые должны быть очищены от жилых домов, и городская часть -  сам “Свободный город” который получил статус социального эксперимента уже без ограничения по времени. В дальнейшем данный в закон были внесены поправки в 2004 [4], а в 2013 он был отменён [5].. В 2003 г. был подготовлен совместный документ Министерства обороны и Министерства Юстиций Дании по вопросу нормализации ситуации в Христиании.. В 2011 г. было вынесено новое постановление суда о немедленном выселении всех жителей, новая попытка уничтожить “Свободный город Христиания” не увенчалась успехом и жители не только остались жить в своих домах, но и получили для своего квартала полуавтономный статус.. Существенный наплыв мигрантов и отсутствие полицейского контроля, приводит к новым социальным проблемам в Христиании, появляются сторонники возврата к первоначальным правилам города, т.к. по их мнения в новых условиях жители квартала уже не готовы заботиться друг о друге, что приводит к росту преступности и социальных противоречий.. “Свободный город Христиания” - это попытка реализации проекта хиппи-утопизма, создание автономной самоуправляемой коммуны, где каждый человек может свободно выражать свое мнение и несёт ответственность перед всем сообществом. Это общество должно быть самофинансируемо, коммуна должна иметь и двигаться к общей цели, чтобы показать, что психическое и физическое загрязнение может быть предотвращено [7].. На данный момент в Христиании проживает около 1000 человек, каждый из которых обладает правом голоса и обязанностью соблаюдать правила проживания в “Свободном городе Христиания”.. Жители Христиании разработали свой собственный набор правил, независимо от датского правительства и законодательства. Правила запрещают воровство, насилие, оружие, ножи, бронежилеты, тяжелые наркотики и личные автомобили .. В начале 1980-х гг. в Копенгагене начинается резкий рост количества продаваемых “тяжёлых наркотиков”, в том числе этот процесс наблюдается и в Христиании, где они также запрещены. Руководство “Свободного города Христиания” начинает собственную борьбу с продажей наркотиков и наркоманией, выселяя за пределы “государства” нарушителей общественных правил, в то же время “лёгкие наркотики” остаются в свободной продаже.. Именно свободная продажа наркотиков и полулегальный статус Христиании стали причиной появления в 1984 г. здесь банды байкеров, который были намерены захватить пространство “Свободного города” и монополизировать торговлю гашишем, но местные жители, исключительно мирным способом смогли изгнать пришельцев со своей территории.. “Свободный город Христиания” обладает своими собственными государственными атрибутами: флагом и гимном.В качестве флага выступает красное полотно с тремя жёлтыми точками, обозначающими точки в датском названии района“Christiania” (Рис. 1).. . Рис. 1. Флаг "Свободного города Христиания". Один из принципов, на которых основан “Свободный город Христиания” - экономическая самодостаточность. В Христиании ведётся как активная торговля, так и производство, в основном кустарное, а также ряд кафе и концертных площадок.. “Свободный город Христиания” имеет собственную казну пополняемую за счёт налога, уплачиваемого каждым жителем и размещённым на территории квартала предприятиями.. Ведение любой предпринимательской деятельности, вне зависимости от того является ли это открытие кафе или продажа гашиша, в “Свободном городе Христиания” облагается налогом. Все собираемые в Христиании налоги передаются в казну, после чего Общественный совет распределяет их на оплату коммунальных услуг, а также поддержание инфраструктуры квартала: школы, детские сады и прочее.. Кроме того, существует благотворительный фонд Христиании, основанный актрисой Anne Marie Helger [8], который был учреждён 26 сентября 2011 года, в день сорокалетия актрисы. Цель фонда - обеспечить Христианию землёй и жилыми площадями путём покупки или аренды, для дальнейшего существования “Свободного города Христиания”. Фонд также способствует распространению информации о Христиании по всему миру. Другая важная задача Фонда - поддерживать область Христиании в качестве альтернативного жилого, коммерческого и культурного пространства с социально диверсифицированной группой жителей. По состоянию на начало 2015 г. фонд собрал свыше 12 миллионов датских крон, что равно почти 120 миллионов рублей.. Христиания, построенная по принципу участия каждого жителя в её политической и социальной жизни, ответственность каждого перед обществом, имеет собственную систему мер по борьбе с таким социальным явлением как безработица. Борьба с безработицей в Христиании [9] - аналог общественных работ в период Великой депрессии в США, хорошо себя зарекомендовавший и позволивший вывести страну из кризиса. Если в Христианию прибыл человек без наличных денег, то может обратиться в общественный совет и получить направление на работу в один из нескольких магазинов, ресторанов или производств. Подобная работа составляет до 4 часов и оплачивается в половину ниже, чем в остальной Дании и облагается налогом.. Как один из атрибутов современного государства выступает наличие собственной валюты, в “Свободном городе Христиания” на ряду с датскими кронами имеет хождение христианский лён (Løn) [9]. Денежная единица - Лён (рис. 1), имеет хождение на территории Христиании и именно в этой валюте выплачивается зарплата за общественные работы. Особенность её в том, что она не принимается на улице Пушер, т.е. на неё нельзя приобрести каннабис, но можно расплатиться в любом продуктовом магазине или кафе. Подобная особенность валюты Христиании позволяет снизить потребление наркотических средств и поддерживать только тех, кому деньги нужны, чтобы выжить.. Рис. 2. Памятная монета 1 Løn, посвящённая 40-летию существования "Свободного города Христиания". Данная работа преследовала цель определения нового объекта и его границ для исследования в рамках разных научных дисциплин: Социологии и демографии (формирование нового альтернативного общества и социальные процессы происходящие в нем, демографические показатели), юриспруденции и политологии (формирование нового законодательства, функционирование прямой демократии, взаимодействие властями Дании и их законотворчество в отношении Христиании), а также экономики (функционирование самостоятельной экономики, существенной частью которой является сбыт канабиса), психологии  и других.. В современных научных исследованиях слабо развито исследования непризнанных, самопровозглашенных государств, микронаций и виртуальных государств, а внимание исследователей сосредоточены на тех микрогосударствах, возникновение которых связано с существенными человеческими жертвами и противостояниями на мировой арене крупных государств, поддерживающих возникновение новых стран или их осуждающих: Республика Косово, Нагорно-Карабахская Республика, Республика Южная Осетия, Абхазия и Приднестровская Молдавская Республика, а в последние несколько месяцев Луганская и Донецкая Республики, в то время как различные квазигосударства, виртуальные и микрогосударства остаются практически без внимания.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