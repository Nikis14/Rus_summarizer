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Город как концепт и визуально-художественный образ</w:t>
      </w:r>
    </w:p>
    <w:p>
      <w:r>
        <w:rPr>
          <w:b/>
        </w:rPr>
        <w:t xml:space="preserve">Человек: </w:t>
      </w:r>
      <w:r>
        <w:t>Дается представление о городе как о неком ментальном конструкте, сгустке представлений. Анализируются сущностные черты города, позволяющие маркировать своеобразие данного фрагмента реальности в восприятии людей. Автор анализирует связь между понятиями "концепта" и "образа", рассматривая их взаимодействие на уровне сущности и структуры. Особое внимание уделяется специфике художественного образа как особого типа образов, наряду с такими видами образов как образы повседневного восприятия, официальные образы и др. При этом приоритетное внимание уделяется специфике художественных образов города, запечатленных в изобразительном искусстве. В частности автор раскрывает динамику основных тенденций отражения города как концепта в творчестве художников различных эпох. В рамках работы использовались общенаучные методы познания. Специфичным для данного исследования явилось наложение предметных областей города как концепта (как понятия, как ментального конструкта) и методов работы с визуальными источниками, а именно анализ визуальных "текстов" в виде городских пейзажей (банк изображений, собранный автором и использованный для анализа составил 834 городских пейзажа). Устанавливается связь между словом-понятием "город" и спектром качеств, характеристик и ассоциаций, стоящих за ним и формирующим восприятие данного фрагмента реальности. Анализируя связь между понятиями "концепта" и "образа", автор приходит к заключению о том, что образ и концепт имеют сходную структуру (в центре ядро, далее концентрические оболочки по мере ослабевания характеристики и уменьшения ее значимости и осознанности в сознании реципиентов). Однако, понятие "образ" шире, более наполнено визуальными и эмоциональными компонентами. Концепт более акцентирован на категории сущностных и типичных черт и привычных смыслов.Характеризуя специфику художественного образа, автор отмечает, что она связана со спецификой сферы искусства, своеобразие которой проявляется в субъективности и эмоциональности восприятия и воспроизведения.Выделен спектр базовых характеристик, входящих в концепт "город", позволяющих вычленить специфику восприятия данного фрагмента в рамках художественных образов, воспроизводимых в произведениях искусства.В итоге автор формулирует список черт, конструирующих визуальный сегмент концепта город.</w:t>
      </w:r>
    </w:p>
    <w:p>
      <w:r>
        <w:rPr>
          <w:b/>
        </w:rPr>
        <w:t xml:space="preserve">Key words: </w:t>
      </w:r>
      <w:r>
        <w:t>город, концепт, образ, художественный образ, визуальные маркеры, изобразительное искусство, городской пейзаж, ментальный конструкт, динамика образов, черты города</w:t>
      </w:r>
    </w:p>
    <w:p>
      <w:r>
        <w:t>=================================</w:t>
      </w:r>
    </w:p>
    <w:p>
      <w:r>
        <w:rPr>
          <w:b/>
        </w:rPr>
        <w:t xml:space="preserve">FastText_KMeans_Clean: </w:t>
      </w:r>
      <w:r>
        <w:t>Однако, во многом влияние художественных образов пространства на массовое сознание зависит от развития художественной жизни в обществе и специфики реализации культурной политики на определенном этапе, ведь во многом именно власть выступает цензором отбирающим те или иные произведения для тиражирования в массовое сознание, а без доступа к произведению широких слоев населения мы не можем говорить о значительной степени его влияния на восприятие среды, даже если само произведение гениально и максимально ярко отражает образ того или иного места. В произведениях русских писателей и художников начала XX в. мы почти не встретим портрета города, фиксаций давности, "видописи", любования объективным: город в этих работах, прежде всего, пейзаж души, это пространство города, воспринятое через призму пространства внутреннего Я мастера …". [17, с. 158]. Современные исследователи говоря о данном обстоятельстве, отмечают, что "с одной стороны, городской пейзаж изображает окружающую среду, созданную руками человека: улицы, дома, площади, переулки, дороги - все пространство города рационально организовано и функционирует в соответствии с потребностями его жителей. 2010. ОМИИ им. М. А. Врубеля.</w:t>
      </w:r>
    </w:p>
    <w:p>
      <w:r>
        <w:rPr>
          <w:b/>
        </w:rPr>
        <w:t xml:space="preserve">Key words part: </w:t>
      </w:r>
      <w:r>
        <w:t>0.6538461538461539</w:t>
      </w:r>
    </w:p>
    <w:p>
      <w:r>
        <w:t>=================================</w:t>
      </w:r>
    </w:p>
    <w:p>
      <w:r>
        <w:rPr>
          <w:b/>
        </w:rPr>
        <w:t xml:space="preserve">FastText_KMeans_Raw/: </w:t>
      </w:r>
      <w:r>
        <w:t>Однако, во многом влияние художественных образов пространства на массовое сознание зависит от развития художественной жизни в обществе и специфики реализации культурной политики на определенном этапе, ведь во многом именно власть выступает цензором отбирающим те или иные произведения для тиражирования в массовое сознание, а без доступа к произведению широких слоев населения мы не можем говорить о значительной степени его влияния на восприятие среды, даже если само произведение гениально и максимально ярко отражает образ того или иного места. В произведениях русских писателей и художников начала XX в. мы почти не встретим портрета города, фиксаций давности, "видописи", любования объективным: город в этих работах, прежде всего, пейзаж души, это пространство города, воспринятое через призму пространства внутреннего Я мастера …". [17, с. 158]. 1996. ОМИИ им. М. А. Врубеля. Пятая черта – высокий уровень благоустройства территории, наличие ухоженных общественных пространств, сконцентрированных, как правило в центральной части городов (имеется ввиду парки, скверы, бульвары, оформление пространств перед крупными административными и культурными учреждениями).</w:t>
      </w:r>
    </w:p>
    <w:p>
      <w:r>
        <w:rPr>
          <w:b/>
        </w:rPr>
        <w:t xml:space="preserve">Key words part: </w:t>
      </w:r>
      <w:r>
        <w:t>0.6538461538461539</w:t>
      </w:r>
    </w:p>
    <w:p>
      <w:r>
        <w:t>=================================</w:t>
      </w:r>
    </w:p>
    <w:p>
      <w:r>
        <w:rPr>
          <w:b/>
        </w:rPr>
        <w:t xml:space="preserve">FastText_PageRank_Clean/: </w:t>
      </w:r>
      <w:r>
        <w:t>2010. ОМИИ им. М. А. Врубеля. Посвящение Нью-Йорку. 2001. ОМИИ им. М. А. Врубеля. 1957. ОМИИ им. М. А. Врубеля. 1996. ОМИИ им. М. А. Врубеля. Из серии "По Финляндии". 1986. ОМИИ им. М. А. Врубеля. ОМИИ им. М. А. Врубеля.</w:t>
      </w:r>
    </w:p>
    <w:p>
      <w:r>
        <w:rPr>
          <w:b/>
        </w:rPr>
        <w:t xml:space="preserve">Key words part: </w:t>
      </w:r>
      <w:r>
        <w:t>0.3461538461538461</w:t>
      </w:r>
    </w:p>
    <w:p>
      <w:r>
        <w:t>=================================</w:t>
      </w:r>
    </w:p>
    <w:p>
      <w:r>
        <w:rPr>
          <w:b/>
        </w:rPr>
        <w:t xml:space="preserve">FastText_PageRank_Raw/: </w:t>
      </w:r>
      <w:r>
        <w:t>2010. ОМИИ им. М. А. Врубеля. Посвящение Нью-Йорку. 2001. ОМИИ им. М. А. Врубеля. 1957. ОМИИ им. М. А. Врубеля. 1996. ОМИИ им. М. А. Врубеля. 1988. ОМИИ им. М. А. Врубель. Из серии "По Финляндии". ОМИИ им. М. А. Врубеля.</w:t>
      </w:r>
    </w:p>
    <w:p>
      <w:r>
        <w:rPr>
          <w:b/>
        </w:rPr>
        <w:t xml:space="preserve">Key words part: </w:t>
      </w:r>
      <w:r>
        <w:t>0.3461538461538461</w:t>
      </w:r>
    </w:p>
    <w:p>
      <w:r>
        <w:t>=================================</w:t>
      </w:r>
    </w:p>
    <w:p>
      <w:r>
        <w:rPr>
          <w:b/>
        </w:rPr>
        <w:t xml:space="preserve">Mixed_ML_TR/: </w:t>
      </w:r>
      <w:r>
        <w:t>В рамках данной статьи под понятием концепта города мы будем понимать некую системную совокупность представлений и мыслительных конструкций, в сгущенном, концентрированном виде представляющих типичные ассоциации большинства людей, связанные с представлениями о городе как об особом типе поселения, отличном от деревни, и характеризующимся специфическими чертами облика, социальной и экономической структуры и образа жизни его жителей. Посредствам таких категорий как "образ" и "концепт" мы можем фиксировать взаимосвязь вещно-предметной среды города (материальной основы) с ментальной составляющей городского пространства, обусловленной системой культурных и социальных стереотипов и установок, и реализуемой через интеллектуально-художественные практики населения. Формирование образа города и наполнение смыслами концепта "город", с одной стороны, выступает необходимой предпосылкой успешности коммуникативного процесса между человеком и окружающей его городской средой, с другой стороны, - является результатом этого процесса. По мнению уже упоминаемого нами В. Г. Ильина, на восприятие реально существующего города накладывается образ "прекрасного города", который представляет собой сложный синтез прямых впечатлений от пребывания в разных городах, виденного на фотографиях, в живописи или графике, прочитанного или услышанного…Искусство с древнейших времен формирует образ города". Город в восприятии мыслителей эпохи Ренессанса – это "город, где все стороны жизни, начиная от архитектурного облика до форм общественного устройства и образа жизни, пронизаны разумом и гармонией…". [16, с. 42] Мастера эпохи Возрождения и Нового времени любовались своими городами, воспевали их красивые площади и уютные дворики, относились к городской среде как к чему-то родному. Мы разделяем тезис, заявленный в статье Г. П. Сидоровой, со ссылкой на работы М. С. Кагана, о том, что "искусство обладает способностью целостного отражения действительности и глубинного обобщения, выраженного в художественных образах, воздействующих одновременно на ум и чувства человека. Мнений может быть множество, однако в области пересечения всех бесчисленных представлений о городе и лежит область нашего интереса – то, что в восприятии людей идентифицирует город как город, отличает его от сельских населенных пунктов. 2001. ОМИИ им. М. А. Врубеля.</w:t>
      </w:r>
    </w:p>
    <w:p>
      <w:r>
        <w:rPr>
          <w:b/>
        </w:rPr>
        <w:t xml:space="preserve">Key words part: </w:t>
      </w:r>
      <w:r>
        <w:t>0.7692307692307693</w:t>
      </w:r>
    </w:p>
    <w:p>
      <w:r>
        <w:t>=================================</w:t>
      </w:r>
    </w:p>
    <w:p>
      <w:r>
        <w:rPr>
          <w:b/>
        </w:rPr>
        <w:t xml:space="preserve">MultiLingual_KMeans/: </w:t>
      </w:r>
      <w:r>
        <w:t>По мнению уже упоминаемого нами В. Г. Ильина, на восприятие реально существующего города накладывается образ "прекрасного города", который представляет собой сложный синтез прямых впечатлений от пребывания в разных городах, виденного на фотографиях, в живописи или графике, прочитанного или услышанного…Искусство с древнейших времен формирует образ города". Мы разделяем тезис, заявленный в статье Г. П. Сидоровой, со ссылкой на работы М. С. Кагана, о том, что "искусство обладает способностью целостного отражения действительности и глубинного обобщения, выраженного в художественных образах, воздействующих одновременно на ум и чувства человека. Мнений может быть множество, однако в области пересечения всех бесчисленных представлений о городе и лежит область нашего интереса – то, что в восприятии людей идентифицирует город как город, отличает его от сельских населенных пунктов. 2001. ОМИИ им. М. А. Врубеля.</w:t>
      </w:r>
    </w:p>
    <w:p>
      <w:r>
        <w:rPr>
          <w:b/>
        </w:rPr>
        <w:t xml:space="preserve">Key words part: </w:t>
      </w:r>
      <w:r>
        <w:t>0.6153846153846154</w:t>
      </w:r>
    </w:p>
    <w:p>
      <w:r>
        <w:t>=================================</w:t>
      </w:r>
    </w:p>
    <w:p>
      <w:r>
        <w:rPr>
          <w:b/>
        </w:rPr>
        <w:t xml:space="preserve">Multilingual_PageRank/: </w:t>
      </w:r>
      <w:r>
        <w:t>Напротив, образы духовно-нравственного, патриотического и религиозного содержания обладают наименьшей степенью изменчивости (как, например образ Родины, образ матери и др.). Так, например, техногенность городской среды, обилие машин и механизмов воспеваемое футуристами, воспринималось экспрессионистами как бездушие и служило поводом для пессимизма и депрессии. Чисто формально "город" - это населенный пункт с численностью жителей более двенадцати тысяч человек, большинство из которых заняты не в сельском хозяйстве. Посвящение Нью-Йорку. 1957. ОМИИ им. М. А. Врубеля. Песня у Дома молодежи в Хельсинки. Из серии "По Финляндии". 1986. ОМИИ им. М. А. Врубеля.</w:t>
      </w:r>
    </w:p>
    <w:p>
      <w:r>
        <w:rPr>
          <w:b/>
        </w:rPr>
        <w:t xml:space="preserve">Key words part: </w:t>
      </w:r>
      <w:r>
        <w:t>0.5769230769230769</w:t>
      </w:r>
    </w:p>
    <w:p>
      <w:r>
        <w:t>=================================</w:t>
      </w:r>
    </w:p>
    <w:p>
      <w:r>
        <w:rPr>
          <w:b/>
        </w:rPr>
        <w:t xml:space="preserve">RuBERT_KMeans_Without_ST/: </w:t>
      </w:r>
      <w:r>
        <w:t>По его мнению, концепт – это как бы сгусток культуры, то, в виде чего культура входит в ментальный мир человека, и, с другой стороны то, посредствам чего человек входит в культуру и меняет ее. А. А. Высоковский в сборнике "Городская среда: проблемы существования" отмечал, что "История своей жизни, особенно воспоминания детства, впечатления от услышанных рассказов, прочитанных книг… - все это собирается в единый средовой образ, скрепленный изнутри ценностными установками. Город в восприятии мыслителей эпохи Ренессанса – это "город, где все стороны жизни, начиная от архитектурного облика до форм общественного устройства и образа жизни, пронизаны разумом и гармонией…". [16, с. 42] Мастера эпохи Возрождения и Нового времени любовались своими городами, воспевали их красивые площади и уютные дворики, относились к городской среде как к чему-то родному. 1996. ОМИИ им. М. А. Врубеля.</w:t>
      </w:r>
    </w:p>
    <w:p>
      <w:r>
        <w:rPr>
          <w:b/>
        </w:rPr>
        <w:t xml:space="preserve">Key words part: </w:t>
      </w:r>
      <w:r>
        <w:t>0.6538461538461539</w:t>
      </w:r>
    </w:p>
    <w:p>
      <w:r>
        <w:t>=================================</w:t>
      </w:r>
    </w:p>
    <w:p>
      <w:r>
        <w:rPr>
          <w:b/>
        </w:rPr>
        <w:t xml:space="preserve">RuBERT_KMeans_With_ST/: </w:t>
      </w:r>
      <w:r>
        <w:t>Е. А. Кудинова, трактующая понятие концепта с позиций лингвистики, определяет его как – существующий в сознании человека мыслительный конструкт, являющийся элементом системы знаний о мире, при этом обладающий характеристиками полевых систем, в рамках которых элементы взаимосвязаны и взаимодействуют. Однако, во многом влияние художественных образов пространства на массовое сознание зависит от развития художественной жизни в обществе и специфики реализации культурной политики на определенном этапе, ведь во многом именно власть выступает цензором отбирающим те или иные произведения для тиражирования в массовое сознание, а без доступа к произведению широких слоев населения мы не можем говорить о значительной степени его влияния на восприятие среды, даже если само произведение гениально и максимально ярко отражает образ того или иного места. 1996. ОМИИ им. М. А. Врубеля. Третья черта – город – пространство, сфокусированное на промышленном производстве, что визуально выражается в наличии корпусов заводов и фабрик с их неотъемлемым атрибутом – дымящими трубами, специфической техники (подъемных кранов и другой крупногабаритной техники) (рис. 6).</w:t>
      </w:r>
    </w:p>
    <w:p>
      <w:r>
        <w:rPr>
          <w:b/>
        </w:rPr>
        <w:t xml:space="preserve">Key words part: </w:t>
      </w:r>
      <w:r>
        <w:t>0.6923076923076923</w:t>
      </w:r>
    </w:p>
    <w:p>
      <w:r>
        <w:t>=================================</w:t>
      </w:r>
    </w:p>
    <w:p>
      <w:r>
        <w:rPr>
          <w:b/>
        </w:rPr>
        <w:t xml:space="preserve">RUBERT_page_rank_Without_ST/: </w:t>
      </w:r>
      <w:r>
        <w:t>В "понятии" как оно изучается в логике и философии можно различить объем и содержание. Посвящение Нью-Йорку. Продолжают работать некоторые промышленные производства, учреждения торговли и развлекательные комплексы. Четвертая черта – концентрация и разнообразие социально-значимых функций. Из серии "По Финляндии".</w:t>
      </w:r>
    </w:p>
    <w:p>
      <w:r>
        <w:rPr>
          <w:b/>
        </w:rPr>
        <w:t xml:space="preserve">Key words part: </w:t>
      </w:r>
      <w:r>
        <w:t>0.38461538461538464</w:t>
      </w:r>
    </w:p>
    <w:p>
      <w:r>
        <w:t>=================================</w:t>
      </w:r>
    </w:p>
    <w:p>
      <w:r>
        <w:rPr>
          <w:b/>
        </w:rPr>
        <w:t xml:space="preserve">RUBERT_page_rank_With_ST/: </w:t>
      </w:r>
      <w:r>
        <w:t>2010. ОМИИ им. М. А. Врубеля. Посвящение Нью-Йорку. 2001. ОМИИ им. М. А. Врубеля. Пульс города не замирает даже ночью. ОМИИ им. М. А. Врубеля.</w:t>
      </w:r>
    </w:p>
    <w:p>
      <w:r>
        <w:rPr>
          <w:b/>
        </w:rPr>
        <w:t xml:space="preserve">Key words part: </w:t>
      </w:r>
      <w:r>
        <w:t>0.4230769230769231</w:t>
      </w:r>
    </w:p>
    <w:p>
      <w:r>
        <w:t>=================================</w:t>
      </w:r>
    </w:p>
    <w:p>
      <w:r>
        <w:rPr>
          <w:b/>
        </w:rPr>
        <w:t xml:space="preserve">RUSBERT_KMeans_Without_ST/: </w:t>
      </w:r>
      <w:r>
        <w:t>Так как формирование совокупности представлений формирующих тот или иной концепт процесс подчас растянутый во времени, то можно говорить о том, что эволюций представлений об определенной сфере действительности будет соотносится с эволюцией концепта, ей соответствующего. Художественные образы сохраняют известную автономию от своих прообразов – тех реальных пространств и объектов, которые послужили материалом для художника и писателя. Художественный образ оказывает влияние на официальный, а иногда и на повседневный. По мнению современных исследователей, "современный город – это не только уникальное архитектурное образование, имеющее свое историческое прошлое, настоящее и будущее, это еще и культурно-психологическая система, обусловливающая особые закономерности жизнедеятельности. 1986. ОМИИ им. М. А. Врубеля.</w:t>
      </w:r>
    </w:p>
    <w:p>
      <w:r>
        <w:rPr>
          <w:b/>
        </w:rPr>
        <w:t xml:space="preserve">Key words part: </w:t>
      </w:r>
      <w:r>
        <w:t>0.6153846153846154</w:t>
      </w:r>
    </w:p>
    <w:p>
      <w:r>
        <w:t>=================================</w:t>
      </w:r>
    </w:p>
    <w:p>
      <w:r>
        <w:rPr>
          <w:b/>
        </w:rPr>
        <w:t xml:space="preserve">RUSBERT_KMeans_With_ST/: </w:t>
      </w:r>
      <w:r>
        <w:t>Сравнивая термины "понятие" и "концепт" Ю. С. Степанов, на наш взгляд совершенно справедливо обращает внимание на тот факт, что в отличии от "понятий", "концепты" не только мыслятся, но и переживаются, являются предметами эмоциональной сферы. [8, с. 15] Следовательно, кроме целостности, необходимо отметить, что на восприятие предметов окружающего мира влияет предшествующий опыт и установки индивида. При этом, если в случае с образом мы можем заявить о том, что ни одно исследование не способно вместить в себя весь спектр возможных субъективных представлений о городе, однако способно четко высветить отдельные грани образа. В зависимости от этого, город в сознании художников "представал в двояком своем обличии: то как символ прогресса цивилизации, то как предвестник ее кризиса и гибели". Мы согласны с тезисом исследователей о том, что город в своем концептуальном аспекте в сознании своих жителей порождает систему ментальных образов, из которых складываются представления жителей о своем городе, формируется особый тип поведения и восприятия окружающей действительности. 1986. ОМИИ им. М. А. Врубеля.</w:t>
      </w:r>
    </w:p>
    <w:p>
      <w:r>
        <w:rPr>
          <w:b/>
        </w:rPr>
        <w:t xml:space="preserve">Key words part: </w:t>
      </w:r>
      <w:r>
        <w:t>0.6153846153846154</w:t>
      </w:r>
    </w:p>
    <w:p>
      <w:r>
        <w:t>=================================</w:t>
      </w:r>
    </w:p>
    <w:p>
      <w:r>
        <w:rPr>
          <w:b/>
        </w:rPr>
        <w:t xml:space="preserve">RUSBERT_page_rank_Without_ST/: </w:t>
      </w:r>
      <w:r>
        <w:t>Не может существовать образа вообще, а только образ чего-то (человека, события, явления, места). В этом смысле значение "образа" и "концепта" совпадают. Образ и концепт имеют сходную структуру. То же можно в некотором смысле сказать и о концепте. Напротив, образы духовно-нравственного, патриотического и религиозного содержания обладают наименьшей степенью изменчивости (как, например образ Родины, образ матери и др.).</w:t>
      </w:r>
    </w:p>
    <w:p>
      <w:r>
        <w:rPr>
          <w:b/>
        </w:rPr>
        <w:t xml:space="preserve">Key words part: </w:t>
      </w:r>
      <w:r>
        <w:t>0.5</w:t>
      </w:r>
    </w:p>
    <w:p>
      <w:r>
        <w:t>=================================</w:t>
      </w:r>
    </w:p>
    <w:p>
      <w:r>
        <w:rPr>
          <w:b/>
        </w:rPr>
        <w:t xml:space="preserve">RUSBERT_page_rank_With_ST/: </w:t>
      </w:r>
      <w:r>
        <w:t>Образ и концепт имеют сходную структуру. То же можно в некотором смысле сказать и о концепте. Все здания и сооружения для удобства доступа компактно собраны в кварталы, микрорайоны, районы, округа. Четвертая черта – концентрация и разнообразие социально-значимых функций. Пятая черта – высокий уровень благоустройства территории, наличие ухоженных общественных пространств, сконцентрированных, как правило в центральной части городов (имеется ввиду парки, скверы, бульвары, оформление пространств перед крупными административными и культурными учреждениями).</w:t>
      </w:r>
    </w:p>
    <w:p>
      <w:r>
        <w:rPr>
          <w:b/>
        </w:rPr>
        <w:t xml:space="preserve">Key words part: </w:t>
      </w:r>
      <w:r>
        <w:t>0.6153846153846154</w:t>
      </w:r>
    </w:p>
    <w:p>
      <w:r>
        <w:t>=================================</w:t>
      </w:r>
    </w:p>
    <w:p>
      <w:r>
        <w:rPr>
          <w:b/>
        </w:rPr>
        <w:t xml:space="preserve">Simple_PageRank/: </w:t>
      </w:r>
      <w:r>
        <w:t>А. А. Высоковский в сборнике "Городская среда: проблемы существования" отмечал, что "История своей жизни, особенно воспоминания детства, впечатления от услышанных рассказов, прочитанных книг… - все это собирается в единый средовой образ, скрепленный изнутри ценностными установками. По мнению уже упоминаемого нами В. Г. Ильина, на восприятие реально существующего города накладывается образ "прекрасного города", который представляет собой сложный синтез прямых впечатлений от пребывания в разных городах, виденного на фотографиях, в живописи или графике, прочитанного или услышанного…Искусство с древнейших времен формирует образ города". В их картинах часто акцентируется несоразмерность человеку высотных зданий, давящие и сковывающие объемы дворов-колодцев, узкие лестницы, глухие заборы и пустыри. Милые сердцу обывателя городские кафе, рынки, забавные уличные сценки, еще памятные по работам импрессионистов и бытописателей прошлых лет, исчезли из картин художников или окрасились в новые тона… Действительно, говоря о современном этапе существования города, необходимо отметить, что, как и современная культура в целом, так и современный город, в частности, становятся пространством потребления товаров и услуг, причем товаров и услуг не только материальных, но и не материальных (информационных, образовательных, культурно-досуговых и иных). Это ведет к тому, о чем Л. А. Закс говорит как о процессе "идеального удвоения", характеризующего жизнь современных городов, где жизнь города и горожан объективно смещается с производства и потребления материальных вещей в сферу нематериальных продуктов и услуг.</w:t>
      </w:r>
    </w:p>
    <w:p>
      <w:r>
        <w:rPr>
          <w:b/>
        </w:rPr>
        <w:t xml:space="preserve">Key words part: </w:t>
      </w:r>
      <w:r>
        <w:t>0.5769230769230769</w:t>
      </w:r>
    </w:p>
    <w:p>
      <w:r>
        <w:t>=================================</w:t>
      </w:r>
    </w:p>
    <w:p>
      <w:r>
        <w:rPr>
          <w:b/>
        </w:rPr>
        <w:t xml:space="preserve">TextRank/: </w:t>
      </w:r>
      <w:r>
        <w:t>В рамках данной статьи под понятием концепта города мы будем понимать некую системную совокупность представлений и мыслительных конструкций, в сгущенном, концентрированном виде представляющих типичные ассоциации большинства людей, связанные с представлениями о городе как об особом типе поселения, отличном от деревни, и характеризующимся специфическими чертами облика, социальной и экономической структуры и образа жизни его жителей. Посредствам таких категорий как "образ" и "концепт" мы можем фиксировать взаимосвязь вещно-предметной среды города (материальной основы) с ментальной составляющей городского пространства, обусловленной системой культурных и социальных стереотипов и установок, и реализуемой через интеллектуально-художественные практики населения. Формирование образа города и наполнение смыслами концепта "город", с одной стороны, выступает необходимой предпосылкой успешности коммуникативного процесса между человеком и окружающей его городской средой, с другой стороны, - является результатом этого процесса. Город в восприятии мыслителей эпохи Ренессанса – это "город, где все стороны жизни, начиная от архитектурного облика до форм общественного устройства и образа жизни, пронизаны разумом и гармонией…". [16, с. 42] Мастера эпохи Возрождения и Нового времени любовались своими городами, воспевали их красивые площади и уютные дворики, относились к городской среде как к чему-то родному. Современные исследователи говоря о данном обстоятельстве, отмечают, что "с одной стороны, городской пейзаж изображает окружающую среду, созданную руками человека: улицы, дома, площади, переулки, дороги - все пространство города рационально организовано и функционирует в соответствии с потребностями его жителей. Мы согласны с тезисом исследователей о том, что город в своем концептуальном аспекте в сознании своих жителей порождает систему ментальных образов, из которых складываются представления жителей о своем городе, формируется особый тип поведения и восприятия окружающей действительности.</w:t>
      </w:r>
    </w:p>
    <w:p>
      <w:r>
        <w:rPr>
          <w:b/>
        </w:rPr>
        <w:t xml:space="preserve">Key words part: </w:t>
      </w:r>
      <w:r>
        <w:t>0.7307692307692307</w:t>
      </w:r>
    </w:p>
    <w:p>
      <w:r>
        <w:t>=================================</w:t>
      </w:r>
    </w:p>
    <w:p>
      <w:r>
        <w:rPr>
          <w:b/>
        </w:rPr>
        <w:t xml:space="preserve">TF-IDF_KMeans/: </w:t>
      </w:r>
      <w:r>
        <w:t>[7, с. 62] То есть наличие образа является основой для формирования того или иного концепта культуры. Художественный образ оказывает влияние на официальный, а иногда и на повседневный. Одной из ключевых характеристик города как типа пространства является его рукотворность. В качестве подобных значимых признаков, позволяющих идентифицировать пространство как городское можно выделить: значительное количество населения, проживающее на некой ограниченной территории, что приводит к значительной степени концентрации населения, что проявляется в таких визуальных признаках как наличие многоэтажных зданий, значительных размеров общественных зданий и сооружений, компактности застройки. 2010. ОМИИ им. М. А. Врубеля.</w:t>
      </w:r>
    </w:p>
    <w:p>
      <w:r>
        <w:rPr>
          <w:b/>
        </w:rPr>
        <w:t xml:space="preserve">Key words part: </w:t>
      </w:r>
      <w:r>
        <w:t>0.6923076923076923</w:t>
      </w:r>
    </w:p>
    <w:p>
      <w:r>
        <w:t>=================================</w:t>
      </w:r>
    </w:p>
    <w:p>
      <w:r>
        <w:rPr>
          <w:b/>
        </w:rPr>
        <w:t xml:space="preserve">Текст: </w:t>
      </w:r>
      <w:r>
        <w:t xml:space="preserve">В философии концепт иногда отождествляют с содержанием понятия, его смысловой сущностью. [1-5]. Е. А. Кудинова, трактующая понятие концепта с позиций лингвистики, определяет его как – существующий  в  сознании  человека   мыслительный  конструкт, являющийся элементом системы знаний о мире, при этом обладающий характеристиками полевых систем, в рамках которых элементы   взаимосвязаны  и взаимодействуют. [6]. Ю. С. Степанов определяет концепты как ментальные образования, сгустки культурной среды в сознании человека. По его мнению, концепт – это как бы сгусток культуры, то, в виде чего культура входит в ментальный мир человека, и, с другой стороны то, посредствам чего человек входит в культуру и меняет ее. [7, с. 42-43] По мнению автора, концепт представляет собой «…пучок представлений, понятий, значений, ассоциаций, переживаний», который сопровождает определенное слово. [7, с. 43]. Сравнивая термины «понятие» и «концепт» Ю. С. Степанов, на наш взгляд совершенно справедливо обращает внимание на тот факт, что в отличии от «понятий», «концепты» не только мыслятся, но и переживаются, являются предметами эмоциональной сферы.. В «понятии» как оно изучается в логике и философии можно различить объем и содержание. Объем указывает на класс предметов, которые входят в данное понятие, признак «содержание» определяет совокупность общих и существенных признаков предметов, соответствующих этому классу. Термин «концепт» акцентирует аспект содержания в этом плане и более близок к термину «смысл».. В рамках данной статьи под понятием концепта города мы будем понимать некую системную совокупность представлений и мыслительных конструкций, в сгущенном, концентрированном  виде представляющих типичные ассоциации большинства людей, связанные с представлениями о городе как об особом типе поселения, отличном от деревни, и характеризующимся специфическими чертами облика, социальной и экономической структуры и образа жизни его жителей. В этом смысле понятие «концепт» в некоторых смыслах пересекается с понятием «образ».. Образ – способ взаимодействия человека и мира, посредник между сознанием человека и внешней реальностью. Образ, в каком-то смысле, является визуальной декларацией действительности. С одной стороны он всегда основывается на реальных явлениях, вещах и событиях. Не может существовать образа вообще, а только образ чего-то (человека, события, явления, места). В этом образ отличается от концепта, потому как тот как раз ориентируется на сферу «вообще», говоря, о городе как таковом, о городе, как неком типичном факте действительности.. С другой стороны образ показывает не столько то, как это событие (явление, человек, вещь) существует в действительности, сколько то, как оно отразилось в сознании конкретного человека, социальной группы, народа или даже всего человечества. В этом смысле значение «образа» и «концепта» совпадают.. Образ и концепт имеют сходную структуру. Ю. С. Степанов в уже упоминаемой нами работе выделяет в структуре любого концепта три слоя. Первый представлен основным актуальным признаком, второй включает дополнительный или дополнительные признаки и характеристики, а третий отсылает нас к внутренней форме, существующей, но практически не осознаваемой людьми. Основной актуальный признак явно проявлен (осознан и связан с данным концептом) у всех носителей данной культуры и данного языка. Различные второстепенные признаки актуальны для различных социальных групп, внутренняя основа формирования того или иного концепта, как правило, - предмет интереса узкого круга исследователей. Ю. С. Степанов, говоря о соотношении «концепта» и «образа», ссылаясь на труды О.М. Фрейденберг, отмечает, что концепт существует в образе в латентном виде. [7, с. 62] То есть наличие образа является основой для формирования того или иного концепта культуры. При этом он отмечает, что сами концепты могут выражаться не только в словах, но и визуальных образах. [7, с. 75]. Интересный вариант рассмотрения художественных аспектов концептуализации можно найти в статье А. М. Сиюховой [2], где автор рассматривает концепт как фактор художественной образности и высказывает тезис о том, что в изобразительном искусстве концепты маркируются с помощью разнообразных средств художественной выразительности, важное место среди которых занимают цвет и свет.. Характеризуя механизмы формирования образов, следует учитывать, что именно в процессе восприятия происходит формирование субъективного образа целостного предмета. Сначала происходит получение человеком чувственных впечатлений различных модальностей (форма, цвет, звук, запах). Этот уровень – уровень восприятия ощущений. После того как к непосредственным ощущениям добавляются память о прошлых воздействиях данного объекта на наши органы чувств, а так же после включения мышления в форме различных приемов смысловой обработки (категоризация, обобщение, анализ, синтез…), к восприятию добавляется мышление. Восприятие формирует чувственную ткань образа, мышление дополняет его значением и личностным смыслом. Об этой особенности применительно к восприятию образа города К. Линч отмечал, что «Подобно произведению архитектуры, город представляет собой конструкцию в пространстве , но гигантского масштаба, нечто такое, что можно воспринимать только за продолжительностью времени… В разных ситуациях и для разных людей порядок города перевертывается, перебивается, рассекается или вовсе отбрасывается… В любой момент здесь всего гораздо больше, чем глаз способен различить, тем ухо расслышать… Все воспринимается не само по себе, а в отношении к окружению,  связывающиеся с ними цепочкам событий, к памяти о прежнем опыте». [8, с. 15] Следовательно, кроме целостности, необходимо отметить, что на восприятие предметов окружающего мира влияет предшествующий опыт и установки индивида. Наблюдатель, исходя из собственного опыта и определенной ситуации, отбирает, организует и наделяет значением то, что видит. Будучи сформированным, образ начинает ограничивать круг воспринимаемого, что-то подчеркивать, что-то ретушировать. Образы, в частности образы пространств (частным случаем является городское пространство), с одной стороны, создаются самим человеком, с другой стороны формируют его восприятие окружающей реальности. В основе любого образа лежит некое реальное событие, лицо, вещь, однако сами по себе они выступают лишь основой для дальнейших интерпретаций, то есть предпосылкой образа. Образ формируется всей совокупностью представлений и мнений (обыденных, научных и художественных) о данном объекте. Таким образом, можно констатировать наличие в структуре образа репродуктивного и творческого компонентов. То же можно в некотором смысле сказать и о концепте.. Значимой характеристикой образа является сочетание в его структуре статичных и динамичных (изменчивых) компонентов. Новая эпоха обычно рождает новое восприятие одних и тех же событий, личностей. Наибольшей изменчивостью обладают образы событий и личностей так или иначе связанных с политической сферой (примеры – образы Ленина, Сталина, Колчака и др.). Напротив, образы духовно-нравственного, патриотического и религиозного содержания обладают наименьшей степенью изменчивости (как, например образ Родины, образ матери и др.).. Так как формирование совокупности представлений формирующих тот или иной концепт процесс подчас растянутый во времени, то можно говорить о том, что эволюций представлений об определенной сфере действительности будет соотносится с эволюцией концепта, ей соответствующего. Данное обстоятельство согласуется и с тезисом о том, что с течением  времени образ того или иного предмета или явления также эволюционирует в соответствии с динамикой объективной действительности или сферы ментальных конструкций. Концепт с одной стороны связан с эволюцией представлений людей об определенном фрагменте действительности, с другой – в каждый отдельно взятый момент времени концепт определяет восприятие определенного фрагмента действительности, по крайней мере восприятие на уровне языка и общения. Конечно же, концепт «город» претерпел немалые изменения, в том числе связанные с научно-техническим и культурным прогрессом человечества, в любой конкретный период времени слово город для людей, принадлежащих к определенной культурной общности, соотносилось с неким вполне определяемым пучком ментальный представлений, черт и конструкций. В настоящей публикации мы будем опираться на представления о городе наших современников.. Следует согласиться  с мнением Кевина Линча о том, что «у каждого горожанина есть свои ассоциации связанные, с какой либо частью города, и этот персональный образ пронизан воспоминаниями и значениями». [8, с. 15] При этом, между членами групп возникает некое принципиальное согласие равное сущности некий групповой, коллективный образ среды. [4, с. 19] Общественный образ города создается наложением одного на другое, множество индивидуальных образов отдельных горожан. [8, с. 50]. А. А. Высоковский в сборнике "Городская среда: проблемы существования" отмечал, что «История своей жизни, особенно воспоминания детства, впечатления от услышанных рассказов, прочитанных книг… - все это собирается в единый средовой образ, скрепленный изнутри ценностными установками. Именно такой целостный образ служит основой для живой рефлексии, а также оценки каждого акта средообразования…». [9, с. 30]. В. Г. Ильин характеризует образ продукт нашего сознания, реагирующего на видимую действительность сквозь призму памяти. [10, с. 75]. Образ, как и концепт, всегда соотносится с существующей картиной мира, общественным и личным социокультурным опытом. При этом, если в случае с образом мы можем заявить о том, что ни одно исследование не способно вместить в себя весь спектр возможных субъективных представлений о городе, однако способно четко высветить отдельные грани образа. То относительно концепта можно утверждать, что даже в рамках словарной статьи можно достаточно четко очертить грани концепта «город», хотя бы в рамках основных признаков, актуальных для большинства определенной культурной и языковой общности.. Таким образом, можно еще раз акцентировать, что предметные области терминов «образ» и «концепт» во многом совпадают. Однако понятие образа шире, более наполнено визуальными и эмоциональными компонентами. Концепт более акцентирован на категории сущностных и типичных черт и привычных смыслов. Посредствам таких категорий как «образ» и «концепт» мы можем фиксировать взаимосвязь вещно-предметной среды города (материальной основы) с ментальной составляющей городского пространства, обусловленной системой культурных и социальных стереотипов и установок, и реализуемой через интеллектуально-художественные практики населения. Формирование образа города и наполнение смыслами концепта «город», с одной стороны, выступает необходимой предпосылкой успешности коммуникативного процесса между человеком и окружающей его городской средой, с другой стороны, - является результатом этого процесса.. Чтобы определить специфику отражения концептуальных черт города в искусстве, в сфере художественного, необходимо сделать еще несколько уточнений, касающихся специфики художественного образа как особого типа образов, наряду с такими видами образов как образы повседневного восприятия, официальные образы и др.. Художественные образы опираются на образы воспоминания и воображения. Художественное восприятие предполагает отсутствие автоматизма, свойственного повседневному восприятию города. Художественное видение – это особый, более тонкий взгляд, который в силу высвечивания отдельных деталей, особой колористки и других художественных приемов дает возможность по-новому увидеть в каком-то смысле приевшиеся или по крайней мере давно знакомые объекты и фрагменты городской среды.. Восприятие каждого художника своеобразно и уникально, однако даже здесь можно попытаться выделить область схожих значений, например – любимых мест и ракурсов, определенных сюжетов и нюансов городской жизни.. По мнению уже упоминаемого нами В. Г. Ильина, на восприятие реально существующего города накладывается образ «прекрасного города», который представляет собой сложный синтез прямых впечатлений от пребывания в разных городах, виденного на фотографиях, в живописи или графике, прочитанного или услышанного…Искусство с древнейших времен формирует образ города». [6, с. 75] При  этом «Культурные «очки» позволяют «считывать» известное и привычное, опуская обычно множество деталей, полагая их само собой разумеющимися… И чем страннее, чем необычнее увиденное, тем сочнее в деталях и литературный и живописный образы». [10, с. 77]. Важно также осознавать, что произведения искусства являются даже не столько отражением самой действительности, сколько продуктом представлений о ней конкретных людей – художников, поэтов и др. Художественные образы сохраняют известную автономию от своих прообразов – тех реальных пространств и объектов, которые послужили материалом для художника и писателя. Пространственные образы среды здесь формируются по законам художественного творчества, выражаются посредствам специальных художественных приемов, методов и форм, и посредствам особых изобразительных или словесных кодов хранятся и транслируются в культуре.. Художественные образы, в отличии от образов обыденного сознания, легко отчуждаются от своего создателя и хорошо транслируются. Однако, во многом влияние художественных образов пространства на массовое сознание зависит от развития художественной жизни в обществе и специфики реализации культурной политики на определенном этапе, ведь во многом именно власть выступает цензором отбирающим те или иные произведения для тиражирования в массовое сознание, а без доступа к произведению широких слоев населения мы не можем говорить о значительной степени его влияния на восприятие среды, даже если само произведение гениально и максимально ярко отражает образ того или иного места.. Все выделенные модификации образов взаимодействуют между собой и оказывают влияние на трансформацию друг друга. Так профессиональное видение архитекторов сталкивается с синкретичным и утилитарным видением жителей с одной стороны, с позицией властно-административных структур с другой, и одновременно испытывает на себе влияние и тех и других и еще влияние тенденций развития художественного процесса в целом. Художественный образ оказывает влияние на официальный, а иногда и на повседневный.. Необходимо учитывать, что совокупность данных модификаций образа должна рассматриваться не в статике, а в динамике и во взаимосвязи с историческим и социокультурным контекстом, что позволит выявить сущностные аспекты трансформации такого сложного и синкретичного феномена как образ города. [11, 12]. При этом художественные образы пространств, реализованные в творческих практиках людей (живописи, графике, поэзии и др.), выступают формами и способами освоения действительности и характеризуются слитностью чувственных и смысловых аспектов.. Искусство – это сфера, предполагающая не интеллектуальное, а чувственно-эмоциональное восприятие действительности и ее субъективное отражение. В данном случае субъективность – не портит, а, наоборот обогащает, позволяет образу полнее раскрыться в восприятии реципиента. Восприятие художников как бы заостряет сущностные черты, делает образы ярче, чем облегчает сам процесс их восприятия. Можно согласиться с мнением М. В. Маковенко о том, что талантливые  художники передают  в  своих  работах  не  просто  архитектурные  сооружения,  а  дух  времени.  Мастер  видит  то,  что  ускользает  от человека в суете жизни. [13]. При этом каждый из художников видит город по-своему, кто-то изображает яркие постройки, иным же ближе тихий дворик в спальном районе, а кому-то кусочек природы среди «каменных джунглей». Несмотря на это, глядя на картину, изображающую некого рода поселение, с помощью следующих визуальных признаков мы сможем определить село перед нами или же город. В. Н. Курилов, исследуя городские пейзажи художников отметил, что «каждый привносил в изображаемый им пейзаж свое мироощущение, свое восприятие одного и того же города, улицы, здания». [14, с. 295]. В качестве своеобразной иллюстрации, к нашим наши размышлениям о городе как о концепте и его отражении в сфере художественного, можно кратко наметить динамику основных тенденций отражения города как концепта в творчестве художников различных эпох.. Самым первым тезисом, в этой связи может стать утверждение о том, что так как концепт «город» всегда существовал в качестве одного из культурных концептов, то его наполнение определялось общей эволюцией настроений, представлений, философских концепций, свойственных определенному времени.. В зависимости от этого, город в сознании художников «представал в двояком своем обличии: то как символ прогресса цивилизации, то как предвестник ее кризиса и гибели». [15, с. 174-177] И то и другое обусловлено объективными характеристиками города. С одной стороны город может предоставить человеку максимальные удобства и разнообразные возможности, с другой – подавляет и обезличивает человека.. Цельное восприятие города формируется в эпоху Ренесанса. Город в восприятии мыслителей эпохи Ренессанса – это «город, где все стороны жизни, начиная от архитектурного облика до форм общественного устройства и образа жизни, пронизаны разумом и гармонией…». [16, с. 42] Мастера эпохи Возрождения и Нового времени любовались своими городами, воспевали их красивые площади и уютные дворики, относились к городской среде как к чему-то родному.. Художники XIX в. изначально стремились к романтической поэтизации городской среды. В творчестве импрессионистов присутствует, свойственная предшествующим эпохам романтизация городской среды, при этом, они более склонны изображать не идеальные обобщенные виды, а как бы репортажи, запечатлевающие моментальные портреты, предвосхищая тем самым развитие фотоискусства с его стремлением остановить время, запечатлевая жизнь ее непрерывности и движении.. Одни и те же черты городской действительности, одних художников восхищали, других – повергали в ужас. Так, например, техногенность городской среды, обилие машин и механизмов воспеваемое футуристами, воспринималось экспрессионистами как бездушие и служило поводом для пессимизма и депрессии.. В произведениях русских писателей и художников начала XX в. мы почти не встретим портрета города, фиксаций давности, «видописи», любования объективным: город в этих работах, прежде всего, пейзаж души, это пространство города, воспринятое через призму пространства внутреннего Я мастера …». [17, с. 158]. Для художников начала XX в. характерен интерес к «изнанке» города. В их картинах часто акцентируется несоразмерность человеку высотных зданий, давящие и сковывающие объемы дворов-колодцев, узкие лестницы, глухие заборы и пустыри. В картинах художников пространство города приобретает давящую плотность и угнетающую монотонность [17, с.162-163]. Показательным в этом отношении может быть творчество Павла Филонова («Без названия (город)» 1925; Город 1923-1928; Улица 1925 и др.). В его работах люди – узники города, запертые в своих камерах – квартирах, либо выдавленные на передний план сдавливающим пространством города.. Настроениям футуристов было близко восприятие города русскими-художниками первых лет советской власти. В 1920-е гг. советские художники ОСТа – А. А. Дейнека, П. В. Вильямс, Ю. И. Пименов, А. А. Лабас были увлечены городом как «средоточием созидательных сил человека, воплощением его ума и воли, радостной энергии и созидания». [15, с. 176]. Постсоветские художники все чаще стали обращаться к изображению провинциальных городов как антитезе унификации и урбанизации, проявилась романтическая ностальгия по старине. По мнению специалистов, «характерной чертой  трактовок образа города в начале XX в. становится уход от простого описательства реального города. Милые сердцу обывателя городские кафе, рынки, забавные уличные сценки, еще памятные по работам импрессионистов и бытописателей прошлых лет, исчезли из картин художников или окрасились в новые тона… Ирония, гротеск, гримаса отвращения или презрения… все эти проявления «своеволия» художника аранжировали городскую мелодию столь своеобразно, что она стала почти неразличима, утонула во внутреннем Я мастера. Во взгляде на город теперь художники предпочитали неожиданные ракурсы». [17, с. 158]. Мы уже говорили о том, что опора и образа и концепта как системы представлений о чем-либо укоренена в самой действительности, в частности в самом городе.Эта же тенденция работает и когда мы имеем дело с художественными образами, созданными в искусстве, в частности, в изобразительном искусстве. Художник, с одной стороны, отображает то, что есть, но через призму своего восприятия.. Современные исследователи говоря о данном обстоятельстве, отмечают, что «с одной стороны, городской пейзаж изображает окружающую среду, созданную руками человека: улицы, дома, площади, переулки, дороги -  все пространство города рационально организовано и функционирует в соответствии с потребностями его жителей. Однако на картине художника бетонный город, перегруженный транспортом и спешащими пешеходами, может предстать тихим, загадочным и романтичным. Ведь восприятие художником городской среды без эмоциональных переживаний невозможно, и именно на холсте привычный и зачастую скучный индустриальный ландшафт может превратиться в объект художественного сопереживания, одновременно совмещая в себе холодную реальность и яркие воспоминания самого автора». [13, с. 41]. Мы разделяем тезис, заявленный в статье Г. П. Сидоровой, со ссылкой на работы М. С. Кагана, о том, что «искусство обладает способностью целостного отражения действительности и глубинного обобщения, выраженного в художественных образах, воздействующих одновременно на ум и чувства человека. Искусство является зеркалом культуры, способно целостно представлять человеческий мир, многопланово отражать сознание общества и личности». [18, с. 653]. Для каждого человека понятие «город» несет свое значение. Чисто формально «город» - это населенный пункт с численностью жителей более двенадцати тысяч человек, большинство из которых заняты не в сельском хозяйстве. Однако, для кого-то город - это люди, живущие в нем, а для других - место скопления заводов, предприятий, места приложения труда и рынки сбыта. Мнений может быть множество, однако в области пересечения всех бесчисленных  представлений о городе и лежит область нашего интереса – то, что в восприятии людей идентифицирует город как город, отличает его от сельских населенных пунктов.. Традиционно город определяется как культурно-промышленный центр поселения большого количества людей, обустроенный ими с учетом их потребностей, культуры, истории. Город определяется как искусственно созданная среда обитания человека, отвечающая всем его востребованным функциям. Город имеет развитый комплекс хозяйства и экономики, является скоплением архитектурных и инженерных сооружений, обеспечивающих жизнеобеспечение населения. Говоря о сущностных чертах города как особого типа пространства, И. М. Лисовец предлагает акцентировать внимание на таких как высокая структурированность пространства, значительное число жителей, тип жизнедеятельности. [19, с. 49-50]. Таким образом, исследователи, говоря об отличительных чертах города, обязательно упоминают, прежде всего, специфику его функционала. Во-первых, города изначально возникали как центры ремесла, впоследствии развившегося в промышленность, и торговли. Во-вторых, изначально они обладали силой концентрации всех жизненно важных общественных функций, таких как: реализация властно-административных, культурно-досуговых, образовательных, религиозных, торговых и иных функций.. По мнению современных исследователей, «современный город – это не только уникальное архитектурное образование, имеющее свое историческое прошлое, настоящее и будущее, это еще и культурно-психологическая система, обусловливающая особые закономерности жизнедеятельности. В противовес традиционализму, замкнутости и иерархичности коллективистской сельской культуры, культуре городской присуща большая восприимчивость к инновациям (особенно в сфере экономики, искусства и языковых форм); открытость влиянию культурных традиций разных народов и эпох; социальная мобильность между различными социальными группами; индивидуализированность, роль которой возрастает, когда социальные связи оказываются ослаблены, а человеку самому приходится выбирать культурные ориентиры; анонимность социальных отношений создает эффект одиночества в толпе». [20, с. 231]. Мы согласны с тезисом исследователей о том, что город в своем концептуальном аспекте в сознании своих жителей порождает систему ментальных образов, из которых складываются представления жителей о своем городе, формируется особый тип поведения и восприятия окружающей действительности. При этом город является и пространством формирования и функционирования смыслов. [20, с. 232]. Одной из ключевых характеристик города как типа пространства является его рукотворность. Вся среда в рамках города преобразована культурной деятельностью человека, что ярко явлено в визуальных характеристиках городской среды, с ее мощными и яркими архитектурными формами, мощеными улицами, учреждениями и пространствами, концентрирующими различные социальные действа и функции. Можно согласиться с мнением Л. А. Закс, которая  отмечает, что «город – это территория, созданная культурой для самой себя: здесь она, ее специфические закономерности, ее бытийная и телеологическая логика абсолютно доминирует. И это дает толчок совпадающему с прогрессом процессу (само)культивирования ключевых особенностей культуры = развертывания ее возможностей». [21, с. 17]. Действительно, говоря о современном этапе существования города, необходимо отметить, что, как и современная культура  в целом, так и современный город, в частности, становятся пространством потребления товаров и услуг, причем товаров и услуг не только материальных, но и не материальных (информационных, образовательных, культурно-досуговых и иных). Это ведет к тому, о чем Л. А. Закс говорит как о процессе «идеального удвоения», характеризующего жизнь современных городов, где жизнь города и горожан объективно смещается с производства и потребления материальных вещей в сферу нематериальных продуктов и услуг. Л. А. Закс справедливо отмечает, что в структуре сознания современных горожан роль образных и семиотических структур значительно возрастает и к культурно-психологическим изменениям – изменениям городской ментальности. Происходит повсеместная «семиотизация», или символическое «осложнение» (усложнение) городской реальности: о любом ее элементе сознание горожан не только спрашивает «что это такое?», но также и «что это значит? как это понимать?». [21, с. 30] В результате чего сам город превращается в культурном сознании, функционирует в нем и связанных с ним культурных практиках как единый символический текст. [21, с. 31]. Г. В. Горнова [22] отмечает тот факт, что в город как система идеальных представлений имеет два ярко выраженных полюса – позитивный и негативный. Из позитивных сторон автором отмечается более высокий уровень, по сравнению с селом, благоустройства и доступа к так называемым благам цивилизации. Из негативных Г. В. Горнова акцентирует внимание на проблеме отчуждения в рамках городского пространства. К этому можно добавить, что в разные периоды происходит активизация то одного, то другого, своего рода маятниковый эффект.. Каждый город имеет свой неповторимый облик, колорит. Прежде всего, эта уникальность достигается благодаря его правильному развитию в пространстве и во времени. Очертания города, его индивидуальный художественный облик определяются главными площадями, главными магистралями и доминирующими сооружениями.. Современные исследователи склонны полагать, что в XX в. город обрел для человека статус Универсума, «он заключает в себе слишком многое, чтобы иметь одно лицо. У него столько ликов, сколько умеет распознать художник». [17, с. 158]. Однако, в рамках настоящей публикации, мы предпринимаем попытку составления краткого списка неотъемлемых черт, позволяющих идентифицировать конкретное пространство как городское. При этом, так как в дальнейшем мы собираемся пользуясь данным списком как инструментом исследовать городские пейзажи, выделенные черты параллельно переводятся нами на язык визуально воспринимаемых параметров, которые могут определяться как в городских реалиях, так и в рамках художественных образов городов, созданных в пейзажах художников.. В качестве подобных значимых признаков, позволяющих идентифицировать пространство как городское можно выделить: значительное количество населения, проживающее на некой ограниченной территории, что приводит к значительной степени концентрации населения, что проявляется в таких визуальных признаках как наличие многоэтажных зданий, значительных размеров общественных зданий и сооружений, компактности застройки. Все здания и сооружения для удобства доступа компактно собраны в кварталы, микрорайоны, районы, округа. Среда современного города чаще всего представляет собой плотный массив, городьбу стекла и бетона (рис. 1, 2, 3).. . . Рис. 1. В. В. Кукуйцев. Омск. Первомай. 1971. Омский областной музей изобразительных искусств им. М. А. Врубеля (далее - ОМИИ им. М. А. Врубеля). . . Рис. 2. Г. С. Баймуханов. Омск. На Любинском. 2010. ОМИИ им. М. А. Врубеля. . . Рис. 3. Т. Ф. Бугаенко. Посвящение Нью-Йорку. 2001. ОМИИ им. М. А. Врубеля. . Вторая черта, характеризующая город, - ускоренный темп жизни, что выражается в наличии широких улиц, проспектов, скоростных магистралей, интенсивном автомобильном движении, наличии альтернативных видов транспорта (трамваи, троллейбусы, метро). Наличие транспорта предполагает такие дополнительные показатели как наличие гаражей, стоянок, транспортных развязок, мостов и др. (рис.4.). В силу этого же мы можем наблюдать в городе обилие остановок общественного транспорта, светофоров и т. д.. . . Рис. 4. Ю. А. Овчинников. Комсомольский мост. 1957. ОМИИ им. М. А. Врубеля. . Проявлением городского ритма является наличие ночной жизни. Пульс города не замирает даже ночью. Продолжают работать некоторые промышленные производства, учреждения торговли и развлекательные комплексы. Визуально это выражается в наличии светящихся окон домов, витрин магазинов и кафе, фонарей, декоративной подсветки зданий и общественных пространств (рис. 5).. . . Рис. 5. Т. Ф. Бугаенко. Мулен Руж. 1996. ОМИИ им. М. А. Врубеля. . Третья черта – город – пространство, сфокусированное на промышленном производстве, что визуально выражается в наличии корпусов заводов и фабрик с их неотъемлемым атрибутом – дымящими трубами, специфической техники (подъемных кранов и другой крупногабаритной техники) (рис. 6).. . . Рис. 6. Г. П. Кичигин. Трасса. 1988. ОМИИ им. М. А. Врубель. Четвертая черта  – концентрация и разнообразие социально-значимых функций. В городе сконцентрировано проявлены такие значимые общественные функции как властно-административная, образовательная, культурно-досуговая, функции, связанные с жизнеобеспечением (в частности здравоохранение), торговая, производственная и множество других (рис. 7, 8).. . Рис. 7. Г. П. Кичигин. Песня у Дома молодежи в Хельсинки. Из серии "По Финляндии". 1986. ОМИИ им. М. А. Врубеля. . . Рис. 8. Ю. Ю. Картавцев. Небо над городом. Часть 1-я. Болонья. 2009-1010. ОМИИ им. М. А. Врубеля. Пятая черта – высокий уровень благоустройства территории, наличие ухоженных общественных пространств, сконцентрированных, как правило в центральной части городов (имеется ввиду парки, скверы, бульвары, оформление пространств перед крупными административными и культурными учреждениями)..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